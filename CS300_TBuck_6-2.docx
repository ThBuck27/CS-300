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DAC3FD" w14:textId="3AAF38B5" w:rsidR="00372898" w:rsidRDefault="00372898" w:rsidP="00372898">
      <w:pPr>
        <w:spacing w:line="480" w:lineRule="auto"/>
        <w:rPr>
          <w:b/>
        </w:rPr>
      </w:pPr>
      <w:r>
        <w:rPr>
          <w:b/>
        </w:rPr>
        <w:t>Tyler Buck</w:t>
      </w:r>
      <w:r>
        <w:rPr>
          <w:b/>
        </w:rPr>
        <w:br/>
        <w:t>CS-300</w:t>
      </w:r>
      <w:r>
        <w:rPr>
          <w:b/>
        </w:rPr>
        <w:br/>
        <w:t xml:space="preserve">October </w:t>
      </w:r>
      <w:r w:rsidR="00714F48">
        <w:rPr>
          <w:b/>
        </w:rPr>
        <w:t>6</w:t>
      </w:r>
      <w:r w:rsidRPr="00372898">
        <w:rPr>
          <w:b/>
          <w:vertAlign w:val="superscript"/>
        </w:rPr>
        <w:t>th</w:t>
      </w:r>
      <w:r>
        <w:rPr>
          <w:b/>
        </w:rPr>
        <w:t>, 2025</w:t>
      </w:r>
    </w:p>
    <w:p w14:paraId="0F46D1F5" w14:textId="17E0604A" w:rsidR="00DF3AB8" w:rsidRDefault="00000000">
      <w:pPr>
        <w:spacing w:line="480" w:lineRule="auto"/>
        <w:jc w:val="center"/>
      </w:pPr>
      <w:r>
        <w:rPr>
          <w:b/>
        </w:rPr>
        <w:t>CS 300 – Project One: Pseudocode &amp; Runtime Analysis</w:t>
      </w:r>
    </w:p>
    <w:p w14:paraId="2AF16A37" w14:textId="77777777" w:rsidR="00DF3AB8" w:rsidRDefault="00000000">
      <w:pPr>
        <w:spacing w:line="480" w:lineRule="auto"/>
        <w:jc w:val="center"/>
      </w:pPr>
      <w:r>
        <w:t>ABCU Advising Program — Vector, Hash Table, and Binary Search Tree</w:t>
      </w:r>
    </w:p>
    <w:p w14:paraId="0A847B07" w14:textId="77777777" w:rsidR="00DF3AB8" w:rsidRDefault="00000000">
      <w:pPr>
        <w:spacing w:line="480" w:lineRule="auto"/>
      </w:pPr>
      <w:r>
        <w:t>This document consolidates and finalizes the pseudocode for the ABCU advising program across three data structures (Vector, Hash Table, and Binary Search Tree), adds menu and sorting features, and provides a Big O runtime analysis with an evaluation of each structure’s trade-offs and a final recommendation.</w:t>
      </w:r>
    </w:p>
    <w:p w14:paraId="1770741E" w14:textId="77777777" w:rsidR="00DF3AB8" w:rsidRDefault="00000000">
      <w:pPr>
        <w:pStyle w:val="Heading2"/>
        <w:spacing w:line="480" w:lineRule="auto"/>
      </w:pPr>
      <w:r>
        <w:t>1) Pseudocode — Vector Implementation</w:t>
      </w:r>
    </w:p>
    <w:p w14:paraId="50235BB2" w14:textId="77777777" w:rsidR="00DF3AB8" w:rsidRDefault="00000000">
      <w:pPr>
        <w:spacing w:line="480" w:lineRule="auto"/>
      </w:pPr>
      <w:r>
        <w:t>Stores Course records in a growable array. File I/O parses each CSV line into a Course, validates duplicates, and cross-checks prerequisites. Menu includes load, print-sorted, print-course, and exit.</w:t>
      </w:r>
    </w:p>
    <w:p w14:paraId="7781895D" w14:textId="77777777" w:rsidR="00DF3AB8" w:rsidRDefault="00000000">
      <w:pPr>
        <w:spacing w:before="60" w:after="60"/>
      </w:pPr>
      <w:r>
        <w:rPr>
          <w:rFonts w:ascii="Consolas" w:hAnsi="Consolas"/>
          <w:sz w:val="20"/>
        </w:rPr>
        <w:br/>
        <w:t>STRUCT Course</w:t>
      </w:r>
      <w:r>
        <w:rPr>
          <w:rFonts w:ascii="Consolas" w:hAnsi="Consolas"/>
          <w:sz w:val="20"/>
        </w:rPr>
        <w:br/>
        <w:t xml:space="preserve">    STRING courseNumber</w:t>
      </w:r>
      <w:r>
        <w:rPr>
          <w:rFonts w:ascii="Consolas" w:hAnsi="Consolas"/>
          <w:sz w:val="20"/>
        </w:rPr>
        <w:br/>
        <w:t xml:space="preserve">    STRING name</w:t>
      </w:r>
      <w:r>
        <w:rPr>
          <w:rFonts w:ascii="Consolas" w:hAnsi="Consolas"/>
          <w:sz w:val="20"/>
        </w:rPr>
        <w:br/>
        <w:t xml:space="preserve">    VECTOR&lt;STRING&gt; prerequisites</w:t>
      </w:r>
      <w:r>
        <w:rPr>
          <w:rFonts w:ascii="Consolas" w:hAnsi="Consolas"/>
          <w:sz w:val="20"/>
        </w:rPr>
        <w:br/>
        <w:t>END STRUCT</w:t>
      </w:r>
      <w:r>
        <w:rPr>
          <w:rFonts w:ascii="Consolas" w:hAnsi="Consolas"/>
          <w:sz w:val="20"/>
        </w:rPr>
        <w:br/>
      </w:r>
      <w:r>
        <w:rPr>
          <w:rFonts w:ascii="Consolas" w:hAnsi="Consolas"/>
          <w:sz w:val="20"/>
        </w:rPr>
        <w:br/>
        <w:t>FUNCTION Trim(s: STRING) -&gt; STRING</w:t>
      </w:r>
      <w:r>
        <w:rPr>
          <w:rFonts w:ascii="Consolas" w:hAnsi="Consolas"/>
          <w:sz w:val="20"/>
        </w:rPr>
        <w:br/>
        <w:t>END FUNCTION</w:t>
      </w:r>
      <w:r>
        <w:rPr>
          <w:rFonts w:ascii="Consolas" w:hAnsi="Consolas"/>
          <w:sz w:val="20"/>
        </w:rPr>
        <w:br/>
      </w:r>
      <w:r>
        <w:rPr>
          <w:rFonts w:ascii="Consolas" w:hAnsi="Consolas"/>
          <w:sz w:val="20"/>
        </w:rPr>
        <w:br/>
        <w:t>FUNCTION SplitCSV(line: STRING) -&gt; VECTOR&lt;STRING&gt;</w:t>
      </w:r>
      <w:r>
        <w:rPr>
          <w:rFonts w:ascii="Consolas" w:hAnsi="Consolas"/>
          <w:sz w:val="20"/>
        </w:rPr>
        <w:br/>
        <w:t xml:space="preserve">    // split by ','; trim tokens; no quoted fields</w:t>
      </w:r>
      <w:r>
        <w:rPr>
          <w:rFonts w:ascii="Consolas" w:hAnsi="Consolas"/>
          <w:sz w:val="20"/>
        </w:rPr>
        <w:br/>
        <w:t>END FUNCTION</w:t>
      </w:r>
      <w:r>
        <w:rPr>
          <w:rFonts w:ascii="Consolas" w:hAnsi="Consolas"/>
          <w:sz w:val="20"/>
        </w:rPr>
        <w:br/>
      </w:r>
      <w:r>
        <w:rPr>
          <w:rFonts w:ascii="Consolas" w:hAnsi="Consolas"/>
          <w:sz w:val="20"/>
        </w:rPr>
        <w:br/>
        <w:t>FUNCTION LoadCourses_Vector(filePath: STRING) -&gt; VECTOR&lt;Course&gt;</w:t>
      </w:r>
      <w:r>
        <w:rPr>
          <w:rFonts w:ascii="Consolas" w:hAnsi="Consolas"/>
          <w:sz w:val="20"/>
        </w:rPr>
        <w:br/>
        <w:t xml:space="preserve">    VECTOR&lt;Course&gt; courses = EMPTY</w:t>
      </w:r>
      <w:r>
        <w:rPr>
          <w:rFonts w:ascii="Consolas" w:hAnsi="Consolas"/>
          <w:sz w:val="20"/>
        </w:rPr>
        <w:br/>
        <w:t xml:space="preserve">    SET&lt;STRING&gt; seen = EMPTY</w:t>
      </w:r>
      <w:r>
        <w:rPr>
          <w:rFonts w:ascii="Consolas" w:hAnsi="Consolas"/>
          <w:sz w:val="20"/>
        </w:rPr>
        <w:br/>
        <w:t xml:space="preserve">    VECTOR&lt;VECTOR&lt;STRING&gt;&gt; raw = EMPTY</w:t>
      </w:r>
      <w:r>
        <w:rPr>
          <w:rFonts w:ascii="Consolas" w:hAnsi="Consolas"/>
          <w:sz w:val="20"/>
        </w:rPr>
        <w:br/>
      </w:r>
      <w:r>
        <w:rPr>
          <w:rFonts w:ascii="Consolas" w:hAnsi="Consolas"/>
          <w:sz w:val="20"/>
        </w:rPr>
        <w:br/>
      </w:r>
      <w:r>
        <w:rPr>
          <w:rFonts w:ascii="Consolas" w:hAnsi="Consolas"/>
          <w:sz w:val="20"/>
        </w:rPr>
        <w:lastRenderedPageBreak/>
        <w:t xml:space="preserve">    FILE f = OPEN(filePath, "r")</w:t>
      </w:r>
      <w:r>
        <w:rPr>
          <w:rFonts w:ascii="Consolas" w:hAnsi="Consolas"/>
          <w:sz w:val="20"/>
        </w:rPr>
        <w:br/>
        <w:t xml:space="preserve">    IF f == NULL THEN RAISE ERROR "Cannot open file"</w:t>
      </w:r>
      <w:r>
        <w:rPr>
          <w:rFonts w:ascii="Consolas" w:hAnsi="Consolas"/>
          <w:sz w:val="20"/>
        </w:rPr>
        <w:br/>
        <w:t xml:space="preserve">    WHILE NOT EOF(f)</w:t>
      </w:r>
      <w:r>
        <w:rPr>
          <w:rFonts w:ascii="Consolas" w:hAnsi="Consolas"/>
          <w:sz w:val="20"/>
        </w:rPr>
        <w:br/>
        <w:t xml:space="preserve">        line = Trim(READLINE(f))</w:t>
      </w:r>
      <w:r>
        <w:rPr>
          <w:rFonts w:ascii="Consolas" w:hAnsi="Consolas"/>
          <w:sz w:val="20"/>
        </w:rPr>
        <w:br/>
        <w:t xml:space="preserve">        IF line == "" THEN CONTINUE</w:t>
      </w:r>
      <w:r>
        <w:rPr>
          <w:rFonts w:ascii="Consolas" w:hAnsi="Consolas"/>
          <w:sz w:val="20"/>
        </w:rPr>
        <w:br/>
        <w:t xml:space="preserve">        tokens = SplitCSV(line)</w:t>
      </w:r>
      <w:r>
        <w:rPr>
          <w:rFonts w:ascii="Consolas" w:hAnsi="Consolas"/>
          <w:sz w:val="20"/>
        </w:rPr>
        <w:br/>
        <w:t xml:space="preserve">        IF tokens.size &lt; 2 THEN RAISE ERROR "Expected courseNumber,name[,prereqs...]"</w:t>
      </w:r>
      <w:r>
        <w:rPr>
          <w:rFonts w:ascii="Consolas" w:hAnsi="Consolas"/>
          <w:sz w:val="20"/>
        </w:rPr>
        <w:br/>
        <w:t xml:space="preserve">        courseNum = Trim(tokens[0])</w:t>
      </w:r>
      <w:r>
        <w:rPr>
          <w:rFonts w:ascii="Consolas" w:hAnsi="Consolas"/>
          <w:sz w:val="20"/>
        </w:rPr>
        <w:br/>
        <w:t xml:space="preserve">        IF courseNum == "" THEN RAISE ERROR "Empty courseNumber"</w:t>
      </w:r>
      <w:r>
        <w:rPr>
          <w:rFonts w:ascii="Consolas" w:hAnsi="Consolas"/>
          <w:sz w:val="20"/>
        </w:rPr>
        <w:br/>
        <w:t xml:space="preserve">        IF courseNum IN seen THEN RAISE ERROR "Duplicate courseNumber: " + courseNum</w:t>
      </w:r>
      <w:r>
        <w:rPr>
          <w:rFonts w:ascii="Consolas" w:hAnsi="Consolas"/>
          <w:sz w:val="20"/>
        </w:rPr>
        <w:br/>
        <w:t xml:space="preserve">        INSERT courseNum INTO seen</w:t>
      </w:r>
      <w:r>
        <w:rPr>
          <w:rFonts w:ascii="Consolas" w:hAnsi="Consolas"/>
          <w:sz w:val="20"/>
        </w:rPr>
        <w:br/>
        <w:t xml:space="preserve">        APPEND raw WITH tokens</w:t>
      </w:r>
      <w:r>
        <w:rPr>
          <w:rFonts w:ascii="Consolas" w:hAnsi="Consolas"/>
          <w:sz w:val="20"/>
        </w:rPr>
        <w:br/>
        <w:t xml:space="preserve">    END WHILE</w:t>
      </w:r>
      <w:r>
        <w:rPr>
          <w:rFonts w:ascii="Consolas" w:hAnsi="Consolas"/>
          <w:sz w:val="20"/>
        </w:rPr>
        <w:br/>
        <w:t xml:space="preserve">    CLOSE(f)</w:t>
      </w:r>
      <w:r>
        <w:rPr>
          <w:rFonts w:ascii="Consolas" w:hAnsi="Consolas"/>
          <w:sz w:val="20"/>
        </w:rPr>
        <w:br/>
      </w:r>
      <w:r>
        <w:rPr>
          <w:rFonts w:ascii="Consolas" w:hAnsi="Consolas"/>
          <w:sz w:val="20"/>
        </w:rPr>
        <w:br/>
        <w:t xml:space="preserve">    FOR EACH tokens IN raw</w:t>
      </w:r>
      <w:r>
        <w:rPr>
          <w:rFonts w:ascii="Consolas" w:hAnsi="Consolas"/>
          <w:sz w:val="20"/>
        </w:rPr>
        <w:br/>
        <w:t xml:space="preserve">        Course c</w:t>
      </w:r>
      <w:r>
        <w:rPr>
          <w:rFonts w:ascii="Consolas" w:hAnsi="Consolas"/>
          <w:sz w:val="20"/>
        </w:rPr>
        <w:br/>
        <w:t xml:space="preserve">        c.courseNumber = Trim(tokens[0])</w:t>
      </w:r>
      <w:r>
        <w:rPr>
          <w:rFonts w:ascii="Consolas" w:hAnsi="Consolas"/>
          <w:sz w:val="20"/>
        </w:rPr>
        <w:br/>
        <w:t xml:space="preserve">        c.name         = Trim(tokens[1])</w:t>
      </w:r>
      <w:r>
        <w:rPr>
          <w:rFonts w:ascii="Consolas" w:hAnsi="Consolas"/>
          <w:sz w:val="20"/>
        </w:rPr>
        <w:br/>
        <w:t xml:space="preserve">        c.prerequisites = EMPTY</w:t>
      </w:r>
      <w:r>
        <w:rPr>
          <w:rFonts w:ascii="Consolas" w:hAnsi="Consolas"/>
          <w:sz w:val="20"/>
        </w:rPr>
        <w:br/>
        <w:t xml:space="preserve">        FOR i FROM 2 TO tokens.size-1</w:t>
      </w:r>
      <w:r>
        <w:rPr>
          <w:rFonts w:ascii="Consolas" w:hAnsi="Consolas"/>
          <w:sz w:val="20"/>
        </w:rPr>
        <w:br/>
        <w:t xml:space="preserve">            p = Trim(tokens[i])</w:t>
      </w:r>
      <w:r>
        <w:rPr>
          <w:rFonts w:ascii="Consolas" w:hAnsi="Consolas"/>
          <w:sz w:val="20"/>
        </w:rPr>
        <w:br/>
        <w:t xml:space="preserve">            IF p != "" THEN APPEND c.prerequisites WITH p</w:t>
      </w:r>
      <w:r>
        <w:rPr>
          <w:rFonts w:ascii="Consolas" w:hAnsi="Consolas"/>
          <w:sz w:val="20"/>
        </w:rPr>
        <w:br/>
        <w:t xml:space="preserve">        END FOR</w:t>
      </w:r>
      <w:r>
        <w:rPr>
          <w:rFonts w:ascii="Consolas" w:hAnsi="Consolas"/>
          <w:sz w:val="20"/>
        </w:rPr>
        <w:br/>
        <w:t xml:space="preserve">        APPEND courses WITH c</w:t>
      </w:r>
      <w:r>
        <w:rPr>
          <w:rFonts w:ascii="Consolas" w:hAnsi="Consolas"/>
          <w:sz w:val="20"/>
        </w:rPr>
        <w:br/>
        <w:t xml:space="preserve">    END FOR</w:t>
      </w:r>
      <w:r>
        <w:rPr>
          <w:rFonts w:ascii="Consolas" w:hAnsi="Consolas"/>
          <w:sz w:val="20"/>
        </w:rPr>
        <w:br/>
      </w:r>
      <w:r>
        <w:rPr>
          <w:rFonts w:ascii="Consolas" w:hAnsi="Consolas"/>
          <w:sz w:val="20"/>
        </w:rPr>
        <w:br/>
        <w:t xml:space="preserve">    // Cross-reference validation</w:t>
      </w:r>
      <w:r>
        <w:rPr>
          <w:rFonts w:ascii="Consolas" w:hAnsi="Consolas"/>
          <w:sz w:val="20"/>
        </w:rPr>
        <w:br/>
        <w:t xml:space="preserve">    FOR EACH c IN courses</w:t>
      </w:r>
      <w:r>
        <w:rPr>
          <w:rFonts w:ascii="Consolas" w:hAnsi="Consolas"/>
          <w:sz w:val="20"/>
        </w:rPr>
        <w:br/>
        <w:t xml:space="preserve">        FOR EACH p IN c.prerequisites</w:t>
      </w:r>
      <w:r>
        <w:rPr>
          <w:rFonts w:ascii="Consolas" w:hAnsi="Consolas"/>
          <w:sz w:val="20"/>
        </w:rPr>
        <w:br/>
        <w:t xml:space="preserve">            IF p NOT IN seen THEN</w:t>
      </w:r>
      <w:r>
        <w:rPr>
          <w:rFonts w:ascii="Consolas" w:hAnsi="Consolas"/>
          <w:sz w:val="20"/>
        </w:rPr>
        <w:br/>
        <w:t xml:space="preserve">                RAISE ERROR "Missing prerequisite definition: " + p</w:t>
      </w:r>
      <w:r>
        <w:rPr>
          <w:rFonts w:ascii="Consolas" w:hAnsi="Consolas"/>
          <w:sz w:val="20"/>
        </w:rPr>
        <w:br/>
        <w:t xml:space="preserve">            END IF</w:t>
      </w:r>
      <w:r>
        <w:rPr>
          <w:rFonts w:ascii="Consolas" w:hAnsi="Consolas"/>
          <w:sz w:val="20"/>
        </w:rPr>
        <w:br/>
        <w:t xml:space="preserve">        END FOR</w:t>
      </w:r>
      <w:r>
        <w:rPr>
          <w:rFonts w:ascii="Consolas" w:hAnsi="Consolas"/>
          <w:sz w:val="20"/>
        </w:rPr>
        <w:br/>
        <w:t xml:space="preserve">    END FOR</w:t>
      </w:r>
      <w:r>
        <w:rPr>
          <w:rFonts w:ascii="Consolas" w:hAnsi="Consolas"/>
          <w:sz w:val="20"/>
        </w:rPr>
        <w:br/>
      </w:r>
      <w:r>
        <w:rPr>
          <w:rFonts w:ascii="Consolas" w:hAnsi="Consolas"/>
          <w:sz w:val="20"/>
        </w:rPr>
        <w:br/>
        <w:t xml:space="preserve">    RETURN courses</w:t>
      </w:r>
      <w:r>
        <w:rPr>
          <w:rFonts w:ascii="Consolas" w:hAnsi="Consolas"/>
          <w:sz w:val="20"/>
        </w:rPr>
        <w:br/>
        <w:t>END FUNCTION</w:t>
      </w:r>
      <w:r>
        <w:rPr>
          <w:rFonts w:ascii="Consolas" w:hAnsi="Consolas"/>
          <w:sz w:val="20"/>
        </w:rPr>
        <w:br/>
      </w:r>
      <w:r>
        <w:rPr>
          <w:rFonts w:ascii="Consolas" w:hAnsi="Consolas"/>
          <w:sz w:val="20"/>
        </w:rPr>
        <w:br/>
        <w:t>FUNCTION CompareAlnum(a: Course, b: Course) -&gt; BOOL</w:t>
      </w:r>
      <w:r>
        <w:rPr>
          <w:rFonts w:ascii="Consolas" w:hAnsi="Consolas"/>
          <w:sz w:val="20"/>
        </w:rPr>
        <w:br/>
        <w:t xml:space="preserve">    RETURN a.courseNumber &lt; b.courseNumber   // lexicographic/alphanumeric</w:t>
      </w:r>
      <w:r>
        <w:rPr>
          <w:rFonts w:ascii="Consolas" w:hAnsi="Consolas"/>
          <w:sz w:val="20"/>
        </w:rPr>
        <w:br/>
        <w:t>END FUNCTION</w:t>
      </w:r>
      <w:r>
        <w:rPr>
          <w:rFonts w:ascii="Consolas" w:hAnsi="Consolas"/>
          <w:sz w:val="20"/>
        </w:rPr>
        <w:br/>
      </w:r>
      <w:r>
        <w:rPr>
          <w:rFonts w:ascii="Consolas" w:hAnsi="Consolas"/>
          <w:sz w:val="20"/>
        </w:rPr>
        <w:br/>
        <w:t>PROCEDURE PrintCourseBasic(c: Course)</w:t>
      </w:r>
      <w:r>
        <w:rPr>
          <w:rFonts w:ascii="Consolas" w:hAnsi="Consolas"/>
          <w:sz w:val="20"/>
        </w:rPr>
        <w:br/>
        <w:t xml:space="preserve">    PRINT c.courseNumber + ": " + c.name</w:t>
      </w:r>
      <w:r>
        <w:rPr>
          <w:rFonts w:ascii="Consolas" w:hAnsi="Consolas"/>
          <w:sz w:val="20"/>
        </w:rPr>
        <w:br/>
        <w:t>END PROCEDURE</w:t>
      </w:r>
      <w:r>
        <w:rPr>
          <w:rFonts w:ascii="Consolas" w:hAnsi="Consolas"/>
          <w:sz w:val="20"/>
        </w:rPr>
        <w:br/>
      </w:r>
      <w:r>
        <w:rPr>
          <w:rFonts w:ascii="Consolas" w:hAnsi="Consolas"/>
          <w:sz w:val="20"/>
        </w:rPr>
        <w:lastRenderedPageBreak/>
        <w:br/>
        <w:t>PROCEDURE PrintCourseWithPrereqs_Vector(courses: VECTOR&lt;Course&gt;, q: STRING)</w:t>
      </w:r>
      <w:r>
        <w:rPr>
          <w:rFonts w:ascii="Consolas" w:hAnsi="Consolas"/>
          <w:sz w:val="20"/>
        </w:rPr>
        <w:br/>
        <w:t xml:space="preserve">    // linear search</w:t>
      </w:r>
      <w:r>
        <w:rPr>
          <w:rFonts w:ascii="Consolas" w:hAnsi="Consolas"/>
          <w:sz w:val="20"/>
        </w:rPr>
        <w:br/>
        <w:t xml:space="preserve">    idx = -1</w:t>
      </w:r>
      <w:r>
        <w:rPr>
          <w:rFonts w:ascii="Consolas" w:hAnsi="Consolas"/>
          <w:sz w:val="20"/>
        </w:rPr>
        <w:br/>
        <w:t xml:space="preserve">    FOR i FROM 0 TO courses.size-1</w:t>
      </w:r>
      <w:r>
        <w:rPr>
          <w:rFonts w:ascii="Consolas" w:hAnsi="Consolas"/>
          <w:sz w:val="20"/>
        </w:rPr>
        <w:br/>
        <w:t xml:space="preserve">        IF courses[i].courseNumber == q THEN idx = i; BREAK</w:t>
      </w:r>
      <w:r>
        <w:rPr>
          <w:rFonts w:ascii="Consolas" w:hAnsi="Consolas"/>
          <w:sz w:val="20"/>
        </w:rPr>
        <w:br/>
        <w:t xml:space="preserve">    END FOR</w:t>
      </w:r>
      <w:r>
        <w:rPr>
          <w:rFonts w:ascii="Consolas" w:hAnsi="Consolas"/>
          <w:sz w:val="20"/>
        </w:rPr>
        <w:br/>
        <w:t xml:space="preserve">    IF idx == -1 THEN PRINT "Course not found: " + q; RETURN</w:t>
      </w:r>
      <w:r>
        <w:rPr>
          <w:rFonts w:ascii="Consolas" w:hAnsi="Consolas"/>
          <w:sz w:val="20"/>
        </w:rPr>
        <w:br/>
        <w:t xml:space="preserve">    main = courses[idx]</w:t>
      </w:r>
      <w:r>
        <w:rPr>
          <w:rFonts w:ascii="Consolas" w:hAnsi="Consolas"/>
          <w:sz w:val="20"/>
        </w:rPr>
        <w:br/>
        <w:t xml:space="preserve">    PrintCourseBasic(main)</w:t>
      </w:r>
      <w:r>
        <w:rPr>
          <w:rFonts w:ascii="Consolas" w:hAnsi="Consolas"/>
          <w:sz w:val="20"/>
        </w:rPr>
        <w:br/>
        <w:t xml:space="preserve">    IF main.prerequisites.size == 0 THEN PRINT "Prerequisites: None"; RETURN</w:t>
      </w:r>
      <w:r>
        <w:rPr>
          <w:rFonts w:ascii="Consolas" w:hAnsi="Consolas"/>
          <w:sz w:val="20"/>
        </w:rPr>
        <w:br/>
        <w:t xml:space="preserve">    PRINT "Prerequisites:"</w:t>
      </w:r>
      <w:r>
        <w:rPr>
          <w:rFonts w:ascii="Consolas" w:hAnsi="Consolas"/>
          <w:sz w:val="20"/>
        </w:rPr>
        <w:br/>
        <w:t xml:space="preserve">    FOR EACH p IN main.prerequisites</w:t>
      </w:r>
      <w:r>
        <w:rPr>
          <w:rFonts w:ascii="Consolas" w:hAnsi="Consolas"/>
          <w:sz w:val="20"/>
        </w:rPr>
        <w:br/>
        <w:t xml:space="preserve">        // find and print number + name (or fallback)</w:t>
      </w:r>
      <w:r>
        <w:rPr>
          <w:rFonts w:ascii="Consolas" w:hAnsi="Consolas"/>
          <w:sz w:val="20"/>
        </w:rPr>
        <w:br/>
        <w:t xml:space="preserve">        found = FALSE</w:t>
      </w:r>
      <w:r>
        <w:rPr>
          <w:rFonts w:ascii="Consolas" w:hAnsi="Consolas"/>
          <w:sz w:val="20"/>
        </w:rPr>
        <w:br/>
        <w:t xml:space="preserve">        FOR j FROM 0 TO courses.size-1</w:t>
      </w:r>
      <w:r>
        <w:rPr>
          <w:rFonts w:ascii="Consolas" w:hAnsi="Consolas"/>
          <w:sz w:val="20"/>
        </w:rPr>
        <w:br/>
        <w:t xml:space="preserve">            IF courses[j].courseNumber == p THEN PrintCourseBasic(courses[j]); found = TRUE; BREAK</w:t>
      </w:r>
      <w:r>
        <w:rPr>
          <w:rFonts w:ascii="Consolas" w:hAnsi="Consolas"/>
          <w:sz w:val="20"/>
        </w:rPr>
        <w:br/>
        <w:t xml:space="preserve">        END FOR</w:t>
      </w:r>
      <w:r>
        <w:rPr>
          <w:rFonts w:ascii="Consolas" w:hAnsi="Consolas"/>
          <w:sz w:val="20"/>
        </w:rPr>
        <w:br/>
        <w:t xml:space="preserve">        IF NOT found THEN PRINT p + " (definition missing)"</w:t>
      </w:r>
      <w:r>
        <w:rPr>
          <w:rFonts w:ascii="Consolas" w:hAnsi="Consolas"/>
          <w:sz w:val="20"/>
        </w:rPr>
        <w:br/>
        <w:t xml:space="preserve">    END FOR</w:t>
      </w:r>
      <w:r>
        <w:rPr>
          <w:rFonts w:ascii="Consolas" w:hAnsi="Consolas"/>
          <w:sz w:val="20"/>
        </w:rPr>
        <w:br/>
        <w:t>END PROCEDURE</w:t>
      </w:r>
      <w:r>
        <w:rPr>
          <w:rFonts w:ascii="Consolas" w:hAnsi="Consolas"/>
          <w:sz w:val="20"/>
        </w:rPr>
        <w:br/>
      </w:r>
      <w:r>
        <w:rPr>
          <w:rFonts w:ascii="Consolas" w:hAnsi="Consolas"/>
          <w:sz w:val="20"/>
        </w:rPr>
        <w:br/>
        <w:t>PROCEDURE PrintAllCourses_Vector(courses: VECTOR&lt;Course&gt;)</w:t>
      </w:r>
      <w:r>
        <w:rPr>
          <w:rFonts w:ascii="Consolas" w:hAnsi="Consolas"/>
          <w:sz w:val="20"/>
        </w:rPr>
        <w:br/>
        <w:t xml:space="preserve">    SORT(courses, CompareAlnum)</w:t>
      </w:r>
      <w:r>
        <w:rPr>
          <w:rFonts w:ascii="Consolas" w:hAnsi="Consolas"/>
          <w:sz w:val="20"/>
        </w:rPr>
        <w:br/>
        <w:t xml:space="preserve">    FOR EACH c IN courses</w:t>
      </w:r>
      <w:r>
        <w:rPr>
          <w:rFonts w:ascii="Consolas" w:hAnsi="Consolas"/>
          <w:sz w:val="20"/>
        </w:rPr>
        <w:br/>
        <w:t xml:space="preserve">        PrintCourseBasic(c)</w:t>
      </w:r>
      <w:r>
        <w:rPr>
          <w:rFonts w:ascii="Consolas" w:hAnsi="Consolas"/>
          <w:sz w:val="20"/>
        </w:rPr>
        <w:br/>
        <w:t xml:space="preserve">    END FOR</w:t>
      </w:r>
      <w:r>
        <w:rPr>
          <w:rFonts w:ascii="Consolas" w:hAnsi="Consolas"/>
          <w:sz w:val="20"/>
        </w:rPr>
        <w:br/>
        <w:t>END PROCEDURE</w:t>
      </w:r>
      <w:r>
        <w:rPr>
          <w:rFonts w:ascii="Consolas" w:hAnsi="Consolas"/>
          <w:sz w:val="20"/>
        </w:rPr>
        <w:br/>
      </w:r>
    </w:p>
    <w:p w14:paraId="3F7F9C7C" w14:textId="77777777" w:rsidR="00DF3AB8" w:rsidRDefault="00000000">
      <w:pPr>
        <w:pStyle w:val="Heading2"/>
        <w:spacing w:line="480" w:lineRule="auto"/>
      </w:pPr>
      <w:r>
        <w:t>2) Pseudocode — Hash Table (Chaining) Implementation</w:t>
      </w:r>
    </w:p>
    <w:p w14:paraId="1DA329E0" w14:textId="77777777" w:rsidR="00DF3AB8" w:rsidRDefault="00000000">
      <w:pPr>
        <w:spacing w:line="480" w:lineRule="auto"/>
      </w:pPr>
      <w:r>
        <w:t>Stores Course records in a chained hash table keyed by courseNumber. Average O(1) lookup/insert; sorted list produced by gathering all entries and sorting by key.</w:t>
      </w:r>
    </w:p>
    <w:p w14:paraId="178A2E46" w14:textId="77777777" w:rsidR="00DF3AB8" w:rsidRDefault="00000000">
      <w:pPr>
        <w:spacing w:before="60" w:after="60"/>
      </w:pPr>
      <w:r>
        <w:rPr>
          <w:rFonts w:ascii="Consolas" w:hAnsi="Consolas"/>
          <w:sz w:val="20"/>
        </w:rPr>
        <w:br/>
        <w:t>STRUCT HashEntry</w:t>
      </w:r>
      <w:r>
        <w:rPr>
          <w:rFonts w:ascii="Consolas" w:hAnsi="Consolas"/>
          <w:sz w:val="20"/>
        </w:rPr>
        <w:br/>
        <w:t xml:space="preserve">    STRING key</w:t>
      </w:r>
      <w:r>
        <w:rPr>
          <w:rFonts w:ascii="Consolas" w:hAnsi="Consolas"/>
          <w:sz w:val="20"/>
        </w:rPr>
        <w:br/>
        <w:t xml:space="preserve">    Course value</w:t>
      </w:r>
      <w:r>
        <w:rPr>
          <w:rFonts w:ascii="Consolas" w:hAnsi="Consolas"/>
          <w:sz w:val="20"/>
        </w:rPr>
        <w:br/>
        <w:t xml:space="preserve">    HashEntry* next</w:t>
      </w:r>
      <w:r>
        <w:rPr>
          <w:rFonts w:ascii="Consolas" w:hAnsi="Consolas"/>
          <w:sz w:val="20"/>
        </w:rPr>
        <w:br/>
        <w:t>END STRUCT</w:t>
      </w:r>
      <w:r>
        <w:rPr>
          <w:rFonts w:ascii="Consolas" w:hAnsi="Consolas"/>
          <w:sz w:val="20"/>
        </w:rPr>
        <w:br/>
      </w:r>
      <w:r>
        <w:rPr>
          <w:rFonts w:ascii="Consolas" w:hAnsi="Consolas"/>
          <w:sz w:val="20"/>
        </w:rPr>
        <w:br/>
        <w:t>STRUCT HashTable</w:t>
      </w:r>
      <w:r>
        <w:rPr>
          <w:rFonts w:ascii="Consolas" w:hAnsi="Consolas"/>
          <w:sz w:val="20"/>
        </w:rPr>
        <w:br/>
        <w:t xml:space="preserve">    ARRAY&lt;HashEntry*&gt; buckets</w:t>
      </w:r>
      <w:r>
        <w:rPr>
          <w:rFonts w:ascii="Consolas" w:hAnsi="Consolas"/>
          <w:sz w:val="20"/>
        </w:rPr>
        <w:br/>
        <w:t xml:space="preserve">    INTEGER bucketCount</w:t>
      </w:r>
      <w:r>
        <w:rPr>
          <w:rFonts w:ascii="Consolas" w:hAnsi="Consolas"/>
          <w:sz w:val="20"/>
        </w:rPr>
        <w:br/>
      </w:r>
      <w:r>
        <w:rPr>
          <w:rFonts w:ascii="Consolas" w:hAnsi="Consolas"/>
          <w:sz w:val="20"/>
        </w:rPr>
        <w:lastRenderedPageBreak/>
        <w:t>END STRUCT</w:t>
      </w:r>
      <w:r>
        <w:rPr>
          <w:rFonts w:ascii="Consolas" w:hAnsi="Consolas"/>
          <w:sz w:val="20"/>
        </w:rPr>
        <w:br/>
      </w:r>
      <w:r>
        <w:rPr>
          <w:rFonts w:ascii="Consolas" w:hAnsi="Consolas"/>
          <w:sz w:val="20"/>
        </w:rPr>
        <w:br/>
        <w:t>FUNCTION CreateHashTable(capacity: INTEGER) -&gt; HashTable</w:t>
      </w:r>
      <w:r>
        <w:rPr>
          <w:rFonts w:ascii="Consolas" w:hAnsi="Consolas"/>
          <w:sz w:val="20"/>
        </w:rPr>
        <w:br/>
        <w:t xml:space="preserve">    ht.bucketCount = NextPrime(MAX(11, capacity * 2))</w:t>
      </w:r>
      <w:r>
        <w:rPr>
          <w:rFonts w:ascii="Consolas" w:hAnsi="Consolas"/>
          <w:sz w:val="20"/>
        </w:rPr>
        <w:br/>
        <w:t xml:space="preserve">    ht.buckets = ALLOCATE ARRAY&lt;HashEntry*&gt;(ht.bucketCount) INIT TO NULL</w:t>
      </w:r>
      <w:r>
        <w:rPr>
          <w:rFonts w:ascii="Consolas" w:hAnsi="Consolas"/>
          <w:sz w:val="20"/>
        </w:rPr>
        <w:br/>
        <w:t xml:space="preserve">    RETURN ht</w:t>
      </w:r>
      <w:r>
        <w:rPr>
          <w:rFonts w:ascii="Consolas" w:hAnsi="Consolas"/>
          <w:sz w:val="20"/>
        </w:rPr>
        <w:br/>
        <w:t>END FUNCTION</w:t>
      </w:r>
      <w:r>
        <w:rPr>
          <w:rFonts w:ascii="Consolas" w:hAnsi="Consolas"/>
          <w:sz w:val="20"/>
        </w:rPr>
        <w:br/>
      </w:r>
      <w:r>
        <w:rPr>
          <w:rFonts w:ascii="Consolas" w:hAnsi="Consolas"/>
          <w:sz w:val="20"/>
        </w:rPr>
        <w:br/>
        <w:t>FUNCTION HashString(s: STRING, modulo: INTEGER) -&gt; INTEGER</w:t>
      </w:r>
      <w:r>
        <w:rPr>
          <w:rFonts w:ascii="Consolas" w:hAnsi="Consolas"/>
          <w:sz w:val="20"/>
        </w:rPr>
        <w:br/>
        <w:t xml:space="preserve">    h = 5381</w:t>
      </w:r>
      <w:r>
        <w:rPr>
          <w:rFonts w:ascii="Consolas" w:hAnsi="Consolas"/>
          <w:sz w:val="20"/>
        </w:rPr>
        <w:br/>
        <w:t xml:space="preserve">    FOR EACH ch IN s</w:t>
      </w:r>
      <w:r>
        <w:rPr>
          <w:rFonts w:ascii="Consolas" w:hAnsi="Consolas"/>
          <w:sz w:val="20"/>
        </w:rPr>
        <w:br/>
        <w:t xml:space="preserve">        h = ((h &lt;&lt; 5) + h) + ORD(ch)</w:t>
      </w:r>
      <w:r>
        <w:rPr>
          <w:rFonts w:ascii="Consolas" w:hAnsi="Consolas"/>
          <w:sz w:val="20"/>
        </w:rPr>
        <w:br/>
        <w:t xml:space="preserve">    END FOR</w:t>
      </w:r>
      <w:r>
        <w:rPr>
          <w:rFonts w:ascii="Consolas" w:hAnsi="Consolas"/>
          <w:sz w:val="20"/>
        </w:rPr>
        <w:br/>
        <w:t xml:space="preserve">    RETURN ABS(h) MOD modulo</w:t>
      </w:r>
      <w:r>
        <w:rPr>
          <w:rFonts w:ascii="Consolas" w:hAnsi="Consolas"/>
          <w:sz w:val="20"/>
        </w:rPr>
        <w:br/>
        <w:t>END FUNCTION</w:t>
      </w:r>
      <w:r>
        <w:rPr>
          <w:rFonts w:ascii="Consolas" w:hAnsi="Consolas"/>
          <w:sz w:val="20"/>
        </w:rPr>
        <w:br/>
      </w:r>
      <w:r>
        <w:rPr>
          <w:rFonts w:ascii="Consolas" w:hAnsi="Consolas"/>
          <w:sz w:val="20"/>
        </w:rPr>
        <w:br/>
        <w:t>PROCEDURE HT_Insert(ht: HashTable, key: STRING, value: Course)</w:t>
      </w:r>
      <w:r>
        <w:rPr>
          <w:rFonts w:ascii="Consolas" w:hAnsi="Consolas"/>
          <w:sz w:val="20"/>
        </w:rPr>
        <w:br/>
        <w:t xml:space="preserve">    idx = HashString(key, ht.bucketCount)</w:t>
      </w:r>
      <w:r>
        <w:rPr>
          <w:rFonts w:ascii="Consolas" w:hAnsi="Consolas"/>
          <w:sz w:val="20"/>
        </w:rPr>
        <w:br/>
        <w:t xml:space="preserve">    node = ht.buckets[idx]</w:t>
      </w:r>
      <w:r>
        <w:rPr>
          <w:rFonts w:ascii="Consolas" w:hAnsi="Consolas"/>
          <w:sz w:val="20"/>
        </w:rPr>
        <w:br/>
        <w:t xml:space="preserve">    WHILE node != NULL</w:t>
      </w:r>
      <w:r>
        <w:rPr>
          <w:rFonts w:ascii="Consolas" w:hAnsi="Consolas"/>
          <w:sz w:val="20"/>
        </w:rPr>
        <w:br/>
        <w:t xml:space="preserve">        IF node.key == key THEN node.value = value; RETURN</w:t>
      </w:r>
      <w:r>
        <w:rPr>
          <w:rFonts w:ascii="Consolas" w:hAnsi="Consolas"/>
          <w:sz w:val="20"/>
        </w:rPr>
        <w:br/>
        <w:t xml:space="preserve">        node = node.next</w:t>
      </w:r>
      <w:r>
        <w:rPr>
          <w:rFonts w:ascii="Consolas" w:hAnsi="Consolas"/>
          <w:sz w:val="20"/>
        </w:rPr>
        <w:br/>
        <w:t xml:space="preserve">    END WHILE</w:t>
      </w:r>
      <w:r>
        <w:rPr>
          <w:rFonts w:ascii="Consolas" w:hAnsi="Consolas"/>
          <w:sz w:val="20"/>
        </w:rPr>
        <w:br/>
        <w:t xml:space="preserve">    newNode = NEW HashEntry(key, value, ht.buckets[idx])</w:t>
      </w:r>
      <w:r>
        <w:rPr>
          <w:rFonts w:ascii="Consolas" w:hAnsi="Consolas"/>
          <w:sz w:val="20"/>
        </w:rPr>
        <w:br/>
        <w:t xml:space="preserve">    ht.buckets[idx] = newNode</w:t>
      </w:r>
      <w:r>
        <w:rPr>
          <w:rFonts w:ascii="Consolas" w:hAnsi="Consolas"/>
          <w:sz w:val="20"/>
        </w:rPr>
        <w:br/>
        <w:t>END PROCEDURE</w:t>
      </w:r>
      <w:r>
        <w:rPr>
          <w:rFonts w:ascii="Consolas" w:hAnsi="Consolas"/>
          <w:sz w:val="20"/>
        </w:rPr>
        <w:br/>
      </w:r>
      <w:r>
        <w:rPr>
          <w:rFonts w:ascii="Consolas" w:hAnsi="Consolas"/>
          <w:sz w:val="20"/>
        </w:rPr>
        <w:br/>
        <w:t>FUNCTION HT_Get(ht: HashTable, key: STRING) -&gt; (BOOL, Course)</w:t>
      </w:r>
      <w:r>
        <w:rPr>
          <w:rFonts w:ascii="Consolas" w:hAnsi="Consolas"/>
          <w:sz w:val="20"/>
        </w:rPr>
        <w:br/>
        <w:t xml:space="preserve">    idx = HashString(key, ht.bucketCount)</w:t>
      </w:r>
      <w:r>
        <w:rPr>
          <w:rFonts w:ascii="Consolas" w:hAnsi="Consolas"/>
          <w:sz w:val="20"/>
        </w:rPr>
        <w:br/>
        <w:t xml:space="preserve">    node = ht.buckets[idx]</w:t>
      </w:r>
      <w:r>
        <w:rPr>
          <w:rFonts w:ascii="Consolas" w:hAnsi="Consolas"/>
          <w:sz w:val="20"/>
        </w:rPr>
        <w:br/>
        <w:t xml:space="preserve">    WHILE node != NULL</w:t>
      </w:r>
      <w:r>
        <w:rPr>
          <w:rFonts w:ascii="Consolas" w:hAnsi="Consolas"/>
          <w:sz w:val="20"/>
        </w:rPr>
        <w:br/>
        <w:t xml:space="preserve">        IF node.key == key THEN RETURN (TRUE, node.value)</w:t>
      </w:r>
      <w:r>
        <w:rPr>
          <w:rFonts w:ascii="Consolas" w:hAnsi="Consolas"/>
          <w:sz w:val="20"/>
        </w:rPr>
        <w:br/>
        <w:t xml:space="preserve">        node = node.next</w:t>
      </w:r>
      <w:r>
        <w:rPr>
          <w:rFonts w:ascii="Consolas" w:hAnsi="Consolas"/>
          <w:sz w:val="20"/>
        </w:rPr>
        <w:br/>
        <w:t xml:space="preserve">    END WHILE</w:t>
      </w:r>
      <w:r>
        <w:rPr>
          <w:rFonts w:ascii="Consolas" w:hAnsi="Consolas"/>
          <w:sz w:val="20"/>
        </w:rPr>
        <w:br/>
        <w:t xml:space="preserve">    RETURN (FALSE, NULL)</w:t>
      </w:r>
      <w:r>
        <w:rPr>
          <w:rFonts w:ascii="Consolas" w:hAnsi="Consolas"/>
          <w:sz w:val="20"/>
        </w:rPr>
        <w:br/>
        <w:t>END FUNCTION</w:t>
      </w:r>
      <w:r>
        <w:rPr>
          <w:rFonts w:ascii="Consolas" w:hAnsi="Consolas"/>
          <w:sz w:val="20"/>
        </w:rPr>
        <w:br/>
      </w:r>
      <w:r>
        <w:rPr>
          <w:rFonts w:ascii="Consolas" w:hAnsi="Consolas"/>
          <w:sz w:val="20"/>
        </w:rPr>
        <w:br/>
        <w:t>FUNCTION LoadCourses_HT(filePath: STRING) -&gt; HashTable</w:t>
      </w:r>
      <w:r>
        <w:rPr>
          <w:rFonts w:ascii="Consolas" w:hAnsi="Consolas"/>
          <w:sz w:val="20"/>
        </w:rPr>
        <w:br/>
        <w:t xml:space="preserve">    // parse &amp; validate as in Vector loader; collect normalized tokens</w:t>
      </w:r>
      <w:r>
        <w:rPr>
          <w:rFonts w:ascii="Consolas" w:hAnsi="Consolas"/>
          <w:sz w:val="20"/>
        </w:rPr>
        <w:br/>
        <w:t xml:space="preserve">    raw = VECTOR&lt;VECTOR&lt;STRING&gt;&gt;(); seen = SET&lt;STRING&gt;()</w:t>
      </w:r>
      <w:r>
        <w:rPr>
          <w:rFonts w:ascii="Consolas" w:hAnsi="Consolas"/>
          <w:sz w:val="20"/>
        </w:rPr>
        <w:br/>
        <w:t xml:space="preserve">    f = OPEN(filePath, "r"); IF f == NULL THEN RAISE ERROR "Cannot open file"</w:t>
      </w:r>
      <w:r>
        <w:rPr>
          <w:rFonts w:ascii="Consolas" w:hAnsi="Consolas"/>
          <w:sz w:val="20"/>
        </w:rPr>
        <w:br/>
        <w:t xml:space="preserve">    WHILE NOT EOF(f)</w:t>
      </w:r>
      <w:r>
        <w:rPr>
          <w:rFonts w:ascii="Consolas" w:hAnsi="Consolas"/>
          <w:sz w:val="20"/>
        </w:rPr>
        <w:br/>
        <w:t xml:space="preserve">        line = Trim(READLINE(f)); IF line == "" THEN CONTINUE</w:t>
      </w:r>
      <w:r>
        <w:rPr>
          <w:rFonts w:ascii="Consolas" w:hAnsi="Consolas"/>
          <w:sz w:val="20"/>
        </w:rPr>
        <w:br/>
        <w:t xml:space="preserve">        tokens = SplitCSV(line); IF tokens.size &lt; 2 THEN RAISE ERROR "Bad format"</w:t>
      </w:r>
      <w:r>
        <w:rPr>
          <w:rFonts w:ascii="Consolas" w:hAnsi="Consolas"/>
          <w:sz w:val="20"/>
        </w:rPr>
        <w:br/>
        <w:t xml:space="preserve">        cn = Trim(tokens[0]); IF cn == "" THEN RAISE ERROR "Empty courseNumber"</w:t>
      </w:r>
      <w:r>
        <w:rPr>
          <w:rFonts w:ascii="Consolas" w:hAnsi="Consolas"/>
          <w:sz w:val="20"/>
        </w:rPr>
        <w:br/>
        <w:t xml:space="preserve">        IF cn IN seen THEN RAISE ERROR "Duplicate: " + cn</w:t>
      </w:r>
      <w:r>
        <w:rPr>
          <w:rFonts w:ascii="Consolas" w:hAnsi="Consolas"/>
          <w:sz w:val="20"/>
        </w:rPr>
        <w:br/>
      </w:r>
      <w:r>
        <w:rPr>
          <w:rFonts w:ascii="Consolas" w:hAnsi="Consolas"/>
          <w:sz w:val="20"/>
        </w:rPr>
        <w:lastRenderedPageBreak/>
        <w:t xml:space="preserve">        INSERT cn INTO seen; APPEND raw WITH tokens</w:t>
      </w:r>
      <w:r>
        <w:rPr>
          <w:rFonts w:ascii="Consolas" w:hAnsi="Consolas"/>
          <w:sz w:val="20"/>
        </w:rPr>
        <w:br/>
        <w:t xml:space="preserve">    END WHILE</w:t>
      </w:r>
      <w:r>
        <w:rPr>
          <w:rFonts w:ascii="Consolas" w:hAnsi="Consolas"/>
          <w:sz w:val="20"/>
        </w:rPr>
        <w:br/>
        <w:t xml:space="preserve">    CLOSE(f)</w:t>
      </w:r>
      <w:r>
        <w:rPr>
          <w:rFonts w:ascii="Consolas" w:hAnsi="Consolas"/>
          <w:sz w:val="20"/>
        </w:rPr>
        <w:br/>
      </w:r>
      <w:r>
        <w:rPr>
          <w:rFonts w:ascii="Consolas" w:hAnsi="Consolas"/>
          <w:sz w:val="20"/>
        </w:rPr>
        <w:br/>
        <w:t xml:space="preserve">    ht = CreateHashTable(raw.size)</w:t>
      </w:r>
      <w:r>
        <w:rPr>
          <w:rFonts w:ascii="Consolas" w:hAnsi="Consolas"/>
          <w:sz w:val="20"/>
        </w:rPr>
        <w:br/>
        <w:t xml:space="preserve">    FOR EACH tokens IN raw</w:t>
      </w:r>
      <w:r>
        <w:rPr>
          <w:rFonts w:ascii="Consolas" w:hAnsi="Consolas"/>
          <w:sz w:val="20"/>
        </w:rPr>
        <w:br/>
        <w:t xml:space="preserve">        Course c</w:t>
      </w:r>
      <w:r>
        <w:rPr>
          <w:rFonts w:ascii="Consolas" w:hAnsi="Consolas"/>
          <w:sz w:val="20"/>
        </w:rPr>
        <w:br/>
        <w:t xml:space="preserve">        c.courseNumber = Trim(tokens[0])</w:t>
      </w:r>
      <w:r>
        <w:rPr>
          <w:rFonts w:ascii="Consolas" w:hAnsi="Consolas"/>
          <w:sz w:val="20"/>
        </w:rPr>
        <w:br/>
        <w:t xml:space="preserve">        c.name         = Trim(tokens[1])</w:t>
      </w:r>
      <w:r>
        <w:rPr>
          <w:rFonts w:ascii="Consolas" w:hAnsi="Consolas"/>
          <w:sz w:val="20"/>
        </w:rPr>
        <w:br/>
        <w:t xml:space="preserve">        c.prerequisites = EMPTY</w:t>
      </w:r>
      <w:r>
        <w:rPr>
          <w:rFonts w:ascii="Consolas" w:hAnsi="Consolas"/>
          <w:sz w:val="20"/>
        </w:rPr>
        <w:br/>
        <w:t xml:space="preserve">        FOR i FROM 2 TO tokens.size-1</w:t>
      </w:r>
      <w:r>
        <w:rPr>
          <w:rFonts w:ascii="Consolas" w:hAnsi="Consolas"/>
          <w:sz w:val="20"/>
        </w:rPr>
        <w:br/>
        <w:t xml:space="preserve">            p = Trim(tokens[i]); IF p != "" THEN APPEND c.prerequisites WITH p</w:t>
      </w:r>
      <w:r>
        <w:rPr>
          <w:rFonts w:ascii="Consolas" w:hAnsi="Consolas"/>
          <w:sz w:val="20"/>
        </w:rPr>
        <w:br/>
        <w:t xml:space="preserve">        END FOR</w:t>
      </w:r>
      <w:r>
        <w:rPr>
          <w:rFonts w:ascii="Consolas" w:hAnsi="Consolas"/>
          <w:sz w:val="20"/>
        </w:rPr>
        <w:br/>
        <w:t xml:space="preserve">        HT_Insert(ht, c.courseNumber, c)</w:t>
      </w:r>
      <w:r>
        <w:rPr>
          <w:rFonts w:ascii="Consolas" w:hAnsi="Consolas"/>
          <w:sz w:val="20"/>
        </w:rPr>
        <w:br/>
        <w:t xml:space="preserve">    END FOR</w:t>
      </w:r>
      <w:r>
        <w:rPr>
          <w:rFonts w:ascii="Consolas" w:hAnsi="Consolas"/>
          <w:sz w:val="20"/>
        </w:rPr>
        <w:br/>
      </w:r>
      <w:r>
        <w:rPr>
          <w:rFonts w:ascii="Consolas" w:hAnsi="Consolas"/>
          <w:sz w:val="20"/>
        </w:rPr>
        <w:br/>
        <w:t xml:space="preserve">    // Cross-reference</w:t>
      </w:r>
      <w:r>
        <w:rPr>
          <w:rFonts w:ascii="Consolas" w:hAnsi="Consolas"/>
          <w:sz w:val="20"/>
        </w:rPr>
        <w:br/>
        <w:t xml:space="preserve">    FOR EACH tokens IN raw</w:t>
      </w:r>
      <w:r>
        <w:rPr>
          <w:rFonts w:ascii="Consolas" w:hAnsi="Consolas"/>
          <w:sz w:val="20"/>
        </w:rPr>
        <w:br/>
        <w:t xml:space="preserve">        cn = Trim(tokens[0])</w:t>
      </w:r>
      <w:r>
        <w:rPr>
          <w:rFonts w:ascii="Consolas" w:hAnsi="Consolas"/>
          <w:sz w:val="20"/>
        </w:rPr>
        <w:br/>
        <w:t xml:space="preserve">        (ok, c) = HT_Get(ht, cn)</w:t>
      </w:r>
      <w:r>
        <w:rPr>
          <w:rFonts w:ascii="Consolas" w:hAnsi="Consolas"/>
          <w:sz w:val="20"/>
        </w:rPr>
        <w:br/>
        <w:t xml:space="preserve">        FOR EACH p IN c.prerequisites</w:t>
      </w:r>
      <w:r>
        <w:rPr>
          <w:rFonts w:ascii="Consolas" w:hAnsi="Consolas"/>
          <w:sz w:val="20"/>
        </w:rPr>
        <w:br/>
        <w:t xml:space="preserve">            IF NOT HT_Get(ht, p).first THEN RAISE ERROR "Missing prerequisite: " + p</w:t>
      </w:r>
      <w:r>
        <w:rPr>
          <w:rFonts w:ascii="Consolas" w:hAnsi="Consolas"/>
          <w:sz w:val="20"/>
        </w:rPr>
        <w:br/>
        <w:t xml:space="preserve">        END FOR</w:t>
      </w:r>
      <w:r>
        <w:rPr>
          <w:rFonts w:ascii="Consolas" w:hAnsi="Consolas"/>
          <w:sz w:val="20"/>
        </w:rPr>
        <w:br/>
        <w:t xml:space="preserve">    END FOR</w:t>
      </w:r>
      <w:r>
        <w:rPr>
          <w:rFonts w:ascii="Consolas" w:hAnsi="Consolas"/>
          <w:sz w:val="20"/>
        </w:rPr>
        <w:br/>
        <w:t xml:space="preserve">    RETURN ht</w:t>
      </w:r>
      <w:r>
        <w:rPr>
          <w:rFonts w:ascii="Consolas" w:hAnsi="Consolas"/>
          <w:sz w:val="20"/>
        </w:rPr>
        <w:br/>
        <w:t>END FUNCTION</w:t>
      </w:r>
      <w:r>
        <w:rPr>
          <w:rFonts w:ascii="Consolas" w:hAnsi="Consolas"/>
          <w:sz w:val="20"/>
        </w:rPr>
        <w:br/>
      </w:r>
      <w:r>
        <w:rPr>
          <w:rFonts w:ascii="Consolas" w:hAnsi="Consolas"/>
          <w:sz w:val="20"/>
        </w:rPr>
        <w:br/>
        <w:t>PROCEDURE PrintCourseWithPrereqs_HT(ht: HashTable, q: STRING)</w:t>
      </w:r>
      <w:r>
        <w:rPr>
          <w:rFonts w:ascii="Consolas" w:hAnsi="Consolas"/>
          <w:sz w:val="20"/>
        </w:rPr>
        <w:br/>
        <w:t xml:space="preserve">    (found, main) = HT_Get(ht, q)</w:t>
      </w:r>
      <w:r>
        <w:rPr>
          <w:rFonts w:ascii="Consolas" w:hAnsi="Consolas"/>
          <w:sz w:val="20"/>
        </w:rPr>
        <w:br/>
        <w:t xml:space="preserve">    IF NOT found THEN PRINT "Course not found: " + q; RETURN</w:t>
      </w:r>
      <w:r>
        <w:rPr>
          <w:rFonts w:ascii="Consolas" w:hAnsi="Consolas"/>
          <w:sz w:val="20"/>
        </w:rPr>
        <w:br/>
        <w:t xml:space="preserve">    PrintCourseBasic(main)</w:t>
      </w:r>
      <w:r>
        <w:rPr>
          <w:rFonts w:ascii="Consolas" w:hAnsi="Consolas"/>
          <w:sz w:val="20"/>
        </w:rPr>
        <w:br/>
        <w:t xml:space="preserve">    IF main.prerequisites.size == 0 THEN PRINT "Prerequisites: None"; RETURN</w:t>
      </w:r>
      <w:r>
        <w:rPr>
          <w:rFonts w:ascii="Consolas" w:hAnsi="Consolas"/>
          <w:sz w:val="20"/>
        </w:rPr>
        <w:br/>
        <w:t xml:space="preserve">    PRINT "Prerequisites:"</w:t>
      </w:r>
      <w:r>
        <w:rPr>
          <w:rFonts w:ascii="Consolas" w:hAnsi="Consolas"/>
          <w:sz w:val="20"/>
        </w:rPr>
        <w:br/>
        <w:t xml:space="preserve">    FOR EACH p IN main.prerequisites</w:t>
      </w:r>
      <w:r>
        <w:rPr>
          <w:rFonts w:ascii="Consolas" w:hAnsi="Consolas"/>
          <w:sz w:val="20"/>
        </w:rPr>
        <w:br/>
        <w:t xml:space="preserve">        (ok, pc) = HT_Get(ht, p)</w:t>
      </w:r>
      <w:r>
        <w:rPr>
          <w:rFonts w:ascii="Consolas" w:hAnsi="Consolas"/>
          <w:sz w:val="20"/>
        </w:rPr>
        <w:br/>
        <w:t xml:space="preserve">        IF ok THEN PrintCourseBasic(pc) ELSE PRINT p + " (definition missing)"</w:t>
      </w:r>
      <w:r>
        <w:rPr>
          <w:rFonts w:ascii="Consolas" w:hAnsi="Consolas"/>
          <w:sz w:val="20"/>
        </w:rPr>
        <w:br/>
        <w:t xml:space="preserve">    END FOR</w:t>
      </w:r>
      <w:r>
        <w:rPr>
          <w:rFonts w:ascii="Consolas" w:hAnsi="Consolas"/>
          <w:sz w:val="20"/>
        </w:rPr>
        <w:br/>
        <w:t>END PROCEDURE</w:t>
      </w:r>
      <w:r>
        <w:rPr>
          <w:rFonts w:ascii="Consolas" w:hAnsi="Consolas"/>
          <w:sz w:val="20"/>
        </w:rPr>
        <w:br/>
      </w:r>
      <w:r>
        <w:rPr>
          <w:rFonts w:ascii="Consolas" w:hAnsi="Consolas"/>
          <w:sz w:val="20"/>
        </w:rPr>
        <w:br/>
        <w:t>PROCEDURE PrintAllCourses_HT(ht: HashTable)</w:t>
      </w:r>
      <w:r>
        <w:rPr>
          <w:rFonts w:ascii="Consolas" w:hAnsi="Consolas"/>
          <w:sz w:val="20"/>
        </w:rPr>
        <w:br/>
        <w:t xml:space="preserve">    // gather and sort keys</w:t>
      </w:r>
      <w:r>
        <w:rPr>
          <w:rFonts w:ascii="Consolas" w:hAnsi="Consolas"/>
          <w:sz w:val="20"/>
        </w:rPr>
        <w:br/>
        <w:t xml:space="preserve">    keys = EMPTY VECTOR&lt;STRING&gt;</w:t>
      </w:r>
      <w:r>
        <w:rPr>
          <w:rFonts w:ascii="Consolas" w:hAnsi="Consolas"/>
          <w:sz w:val="20"/>
        </w:rPr>
        <w:br/>
        <w:t xml:space="preserve">    FOR b FROM 0 TO ht.bucketCount-1</w:t>
      </w:r>
      <w:r>
        <w:rPr>
          <w:rFonts w:ascii="Consolas" w:hAnsi="Consolas"/>
          <w:sz w:val="20"/>
        </w:rPr>
        <w:br/>
        <w:t xml:space="preserve">        node = ht.buckets[b]</w:t>
      </w:r>
      <w:r>
        <w:rPr>
          <w:rFonts w:ascii="Consolas" w:hAnsi="Consolas"/>
          <w:sz w:val="20"/>
        </w:rPr>
        <w:br/>
        <w:t xml:space="preserve">        WHILE node != NULL</w:t>
      </w:r>
      <w:r>
        <w:rPr>
          <w:rFonts w:ascii="Consolas" w:hAnsi="Consolas"/>
          <w:sz w:val="20"/>
        </w:rPr>
        <w:br/>
        <w:t xml:space="preserve">            APPEND keys WITH node.key</w:t>
      </w:r>
      <w:r>
        <w:rPr>
          <w:rFonts w:ascii="Consolas" w:hAnsi="Consolas"/>
          <w:sz w:val="20"/>
        </w:rPr>
        <w:br/>
        <w:t xml:space="preserve">            node = node.next</w:t>
      </w:r>
      <w:r>
        <w:rPr>
          <w:rFonts w:ascii="Consolas" w:hAnsi="Consolas"/>
          <w:sz w:val="20"/>
        </w:rPr>
        <w:br/>
      </w:r>
      <w:r>
        <w:rPr>
          <w:rFonts w:ascii="Consolas" w:hAnsi="Consolas"/>
          <w:sz w:val="20"/>
        </w:rPr>
        <w:lastRenderedPageBreak/>
        <w:t xml:space="preserve">        END WHILE</w:t>
      </w:r>
      <w:r>
        <w:rPr>
          <w:rFonts w:ascii="Consolas" w:hAnsi="Consolas"/>
          <w:sz w:val="20"/>
        </w:rPr>
        <w:br/>
        <w:t xml:space="preserve">    END FOR</w:t>
      </w:r>
      <w:r>
        <w:rPr>
          <w:rFonts w:ascii="Consolas" w:hAnsi="Consolas"/>
          <w:sz w:val="20"/>
        </w:rPr>
        <w:br/>
        <w:t xml:space="preserve">    SORT(keys)  // alphanumeric</w:t>
      </w:r>
      <w:r>
        <w:rPr>
          <w:rFonts w:ascii="Consolas" w:hAnsi="Consolas"/>
          <w:sz w:val="20"/>
        </w:rPr>
        <w:br/>
        <w:t xml:space="preserve">    FOR EACH k IN keys</w:t>
      </w:r>
      <w:r>
        <w:rPr>
          <w:rFonts w:ascii="Consolas" w:hAnsi="Consolas"/>
          <w:sz w:val="20"/>
        </w:rPr>
        <w:br/>
        <w:t xml:space="preserve">        (ok, c) = HT_Get(ht, k)</w:t>
      </w:r>
      <w:r>
        <w:rPr>
          <w:rFonts w:ascii="Consolas" w:hAnsi="Consolas"/>
          <w:sz w:val="20"/>
        </w:rPr>
        <w:br/>
        <w:t xml:space="preserve">        IF ok THEN PrintCourseBasic(c)</w:t>
      </w:r>
      <w:r>
        <w:rPr>
          <w:rFonts w:ascii="Consolas" w:hAnsi="Consolas"/>
          <w:sz w:val="20"/>
        </w:rPr>
        <w:br/>
        <w:t xml:space="preserve">    END FOR</w:t>
      </w:r>
      <w:r>
        <w:rPr>
          <w:rFonts w:ascii="Consolas" w:hAnsi="Consolas"/>
          <w:sz w:val="20"/>
        </w:rPr>
        <w:br/>
        <w:t>END PROCEDURE</w:t>
      </w:r>
      <w:r>
        <w:rPr>
          <w:rFonts w:ascii="Consolas" w:hAnsi="Consolas"/>
          <w:sz w:val="20"/>
        </w:rPr>
        <w:br/>
      </w:r>
    </w:p>
    <w:p w14:paraId="2B1DFA3D" w14:textId="77777777" w:rsidR="00DF3AB8" w:rsidRDefault="00000000">
      <w:pPr>
        <w:pStyle w:val="Heading2"/>
        <w:spacing w:line="480" w:lineRule="auto"/>
      </w:pPr>
      <w:r>
        <w:t>3) Pseudocode — Binary Search Tree (BST) Implementation</w:t>
      </w:r>
    </w:p>
    <w:p w14:paraId="3815C296" w14:textId="77777777" w:rsidR="00DF3AB8" w:rsidRDefault="00000000">
      <w:pPr>
        <w:spacing w:line="480" w:lineRule="auto"/>
      </w:pPr>
      <w:r>
        <w:t>Stores Course records in a BST keyed by courseNumber. In-order traversal yields alphanumeric order; lookup/insert average O(log n), worst-case O(n) if unbalanced.</w:t>
      </w:r>
    </w:p>
    <w:p w14:paraId="35D6D8D2" w14:textId="77777777" w:rsidR="00DF3AB8" w:rsidRDefault="00000000">
      <w:pPr>
        <w:spacing w:before="60" w:after="60"/>
      </w:pPr>
      <w:r>
        <w:rPr>
          <w:rFonts w:ascii="Consolas" w:hAnsi="Consolas"/>
          <w:sz w:val="20"/>
        </w:rPr>
        <w:br/>
        <w:t>STRUCT BSTNode</w:t>
      </w:r>
      <w:r>
        <w:rPr>
          <w:rFonts w:ascii="Consolas" w:hAnsi="Consolas"/>
          <w:sz w:val="20"/>
        </w:rPr>
        <w:br/>
        <w:t xml:space="preserve">    STRING key</w:t>
      </w:r>
      <w:r>
        <w:rPr>
          <w:rFonts w:ascii="Consolas" w:hAnsi="Consolas"/>
          <w:sz w:val="20"/>
        </w:rPr>
        <w:br/>
        <w:t xml:space="preserve">    Course value</w:t>
      </w:r>
      <w:r>
        <w:rPr>
          <w:rFonts w:ascii="Consolas" w:hAnsi="Consolas"/>
          <w:sz w:val="20"/>
        </w:rPr>
        <w:br/>
        <w:t xml:space="preserve">    BSTNode left</w:t>
      </w:r>
      <w:r>
        <w:rPr>
          <w:rFonts w:ascii="Consolas" w:hAnsi="Consolas"/>
          <w:sz w:val="20"/>
        </w:rPr>
        <w:br/>
        <w:t xml:space="preserve">    BSTNode right</w:t>
      </w:r>
      <w:r>
        <w:rPr>
          <w:rFonts w:ascii="Consolas" w:hAnsi="Consolas"/>
          <w:sz w:val="20"/>
        </w:rPr>
        <w:br/>
        <w:t>END STRUCT</w:t>
      </w:r>
      <w:r>
        <w:rPr>
          <w:rFonts w:ascii="Consolas" w:hAnsi="Consolas"/>
          <w:sz w:val="20"/>
        </w:rPr>
        <w:br/>
      </w:r>
      <w:r>
        <w:rPr>
          <w:rFonts w:ascii="Consolas" w:hAnsi="Consolas"/>
          <w:sz w:val="20"/>
        </w:rPr>
        <w:br/>
        <w:t>CLASS CourseBST</w:t>
      </w:r>
      <w:r>
        <w:rPr>
          <w:rFonts w:ascii="Consolas" w:hAnsi="Consolas"/>
          <w:sz w:val="20"/>
        </w:rPr>
        <w:br/>
        <w:t xml:space="preserve">    BSTNode root</w:t>
      </w:r>
      <w:r>
        <w:rPr>
          <w:rFonts w:ascii="Consolas" w:hAnsi="Consolas"/>
          <w:sz w:val="20"/>
        </w:rPr>
        <w:br/>
      </w:r>
      <w:r>
        <w:rPr>
          <w:rFonts w:ascii="Consolas" w:hAnsi="Consolas"/>
          <w:sz w:val="20"/>
        </w:rPr>
        <w:br/>
        <w:t xml:space="preserve">    METHOD Insert(k: STRING, v: Course)</w:t>
      </w:r>
      <w:r>
        <w:rPr>
          <w:rFonts w:ascii="Consolas" w:hAnsi="Consolas"/>
          <w:sz w:val="20"/>
        </w:rPr>
        <w:br/>
        <w:t xml:space="preserve">        IF root == NULL THEN root = NEW BSTNode(k, v, NULL, NULL); RETURN</w:t>
      </w:r>
      <w:r>
        <w:rPr>
          <w:rFonts w:ascii="Consolas" w:hAnsi="Consolas"/>
          <w:sz w:val="20"/>
        </w:rPr>
        <w:br/>
        <w:t xml:space="preserve">        cur = root</w:t>
      </w:r>
      <w:r>
        <w:rPr>
          <w:rFonts w:ascii="Consolas" w:hAnsi="Consolas"/>
          <w:sz w:val="20"/>
        </w:rPr>
        <w:br/>
        <w:t xml:space="preserve">        WHILE TRUE</w:t>
      </w:r>
      <w:r>
        <w:rPr>
          <w:rFonts w:ascii="Consolas" w:hAnsi="Consolas"/>
          <w:sz w:val="20"/>
        </w:rPr>
        <w:br/>
        <w:t xml:space="preserve">            IF k == cur.key THEN cur.value = v; RETURN</w:t>
      </w:r>
      <w:r>
        <w:rPr>
          <w:rFonts w:ascii="Consolas" w:hAnsi="Consolas"/>
          <w:sz w:val="20"/>
        </w:rPr>
        <w:br/>
        <w:t xml:space="preserve">            ELSE IF k &lt; cur.key</w:t>
      </w:r>
      <w:r>
        <w:rPr>
          <w:rFonts w:ascii="Consolas" w:hAnsi="Consolas"/>
          <w:sz w:val="20"/>
        </w:rPr>
        <w:br/>
        <w:t xml:space="preserve">                IF cur.left == NULL THEN cur.left = NEW BSTNode(k, v, NULL, NULL); RETURN</w:t>
      </w:r>
      <w:r>
        <w:rPr>
          <w:rFonts w:ascii="Consolas" w:hAnsi="Consolas"/>
          <w:sz w:val="20"/>
        </w:rPr>
        <w:br/>
        <w:t xml:space="preserve">                ELSE cur = cur.left</w:t>
      </w:r>
      <w:r>
        <w:rPr>
          <w:rFonts w:ascii="Consolas" w:hAnsi="Consolas"/>
          <w:sz w:val="20"/>
        </w:rPr>
        <w:br/>
        <w:t xml:space="preserve">            ELSE</w:t>
      </w:r>
      <w:r>
        <w:rPr>
          <w:rFonts w:ascii="Consolas" w:hAnsi="Consolas"/>
          <w:sz w:val="20"/>
        </w:rPr>
        <w:br/>
        <w:t xml:space="preserve">                IF cur.right == NULL THEN cur.right = NEW BSTNode(k, v, NULL, NULL); RETURN</w:t>
      </w:r>
      <w:r>
        <w:rPr>
          <w:rFonts w:ascii="Consolas" w:hAnsi="Consolas"/>
          <w:sz w:val="20"/>
        </w:rPr>
        <w:br/>
        <w:t xml:space="preserve">                ELSE cur = cur.right</w:t>
      </w:r>
      <w:r>
        <w:rPr>
          <w:rFonts w:ascii="Consolas" w:hAnsi="Consolas"/>
          <w:sz w:val="20"/>
        </w:rPr>
        <w:br/>
      </w:r>
      <w:r>
        <w:rPr>
          <w:rFonts w:ascii="Consolas" w:hAnsi="Consolas"/>
          <w:sz w:val="20"/>
        </w:rPr>
        <w:br/>
        <w:t xml:space="preserve">    METHOD Find(k: STRING) -&gt; Course OR NULL</w:t>
      </w:r>
      <w:r>
        <w:rPr>
          <w:rFonts w:ascii="Consolas" w:hAnsi="Consolas"/>
          <w:sz w:val="20"/>
        </w:rPr>
        <w:br/>
        <w:t xml:space="preserve">        cur = root</w:t>
      </w:r>
      <w:r>
        <w:rPr>
          <w:rFonts w:ascii="Consolas" w:hAnsi="Consolas"/>
          <w:sz w:val="20"/>
        </w:rPr>
        <w:br/>
        <w:t xml:space="preserve">        WHILE cur != NULL</w:t>
      </w:r>
      <w:r>
        <w:rPr>
          <w:rFonts w:ascii="Consolas" w:hAnsi="Consolas"/>
          <w:sz w:val="20"/>
        </w:rPr>
        <w:br/>
        <w:t xml:space="preserve">            IF k == cur.key THEN RETURN cur.value</w:t>
      </w:r>
      <w:r>
        <w:rPr>
          <w:rFonts w:ascii="Consolas" w:hAnsi="Consolas"/>
          <w:sz w:val="20"/>
        </w:rPr>
        <w:br/>
        <w:t xml:space="preserve">            ELSE IF k &lt; cur.key THEN cur = cur.left</w:t>
      </w:r>
      <w:r>
        <w:rPr>
          <w:rFonts w:ascii="Consolas" w:hAnsi="Consolas"/>
          <w:sz w:val="20"/>
        </w:rPr>
        <w:br/>
        <w:t xml:space="preserve">            ELSE cur = cur.right</w:t>
      </w:r>
      <w:r>
        <w:rPr>
          <w:rFonts w:ascii="Consolas" w:hAnsi="Consolas"/>
          <w:sz w:val="20"/>
        </w:rPr>
        <w:br/>
      </w:r>
      <w:r>
        <w:rPr>
          <w:rFonts w:ascii="Consolas" w:hAnsi="Consolas"/>
          <w:sz w:val="20"/>
        </w:rPr>
        <w:lastRenderedPageBreak/>
        <w:t xml:space="preserve">        RETURN NULL</w:t>
      </w:r>
      <w:r>
        <w:rPr>
          <w:rFonts w:ascii="Consolas" w:hAnsi="Consolas"/>
          <w:sz w:val="20"/>
        </w:rPr>
        <w:br/>
      </w:r>
      <w:r>
        <w:rPr>
          <w:rFonts w:ascii="Consolas" w:hAnsi="Consolas"/>
          <w:sz w:val="20"/>
        </w:rPr>
        <w:br/>
        <w:t xml:space="preserve">    METHOD InOrder(node: BSTNode, VISIT(Course))</w:t>
      </w:r>
      <w:r>
        <w:rPr>
          <w:rFonts w:ascii="Consolas" w:hAnsi="Consolas"/>
          <w:sz w:val="20"/>
        </w:rPr>
        <w:br/>
        <w:t xml:space="preserve">        IF node == NULL THEN RETURN</w:t>
      </w:r>
      <w:r>
        <w:rPr>
          <w:rFonts w:ascii="Consolas" w:hAnsi="Consolas"/>
          <w:sz w:val="20"/>
        </w:rPr>
        <w:br/>
        <w:t xml:space="preserve">        InOrder(node.left, VISIT)</w:t>
      </w:r>
      <w:r>
        <w:rPr>
          <w:rFonts w:ascii="Consolas" w:hAnsi="Consolas"/>
          <w:sz w:val="20"/>
        </w:rPr>
        <w:br/>
        <w:t xml:space="preserve">        VISIT(node.value)</w:t>
      </w:r>
      <w:r>
        <w:rPr>
          <w:rFonts w:ascii="Consolas" w:hAnsi="Consolas"/>
          <w:sz w:val="20"/>
        </w:rPr>
        <w:br/>
        <w:t xml:space="preserve">        InOrder(node.right, VISIT)</w:t>
      </w:r>
      <w:r>
        <w:rPr>
          <w:rFonts w:ascii="Consolas" w:hAnsi="Consolas"/>
          <w:sz w:val="20"/>
        </w:rPr>
        <w:br/>
      </w:r>
      <w:r>
        <w:rPr>
          <w:rFonts w:ascii="Consolas" w:hAnsi="Consolas"/>
          <w:sz w:val="20"/>
        </w:rPr>
        <w:br/>
        <w:t>FUNCTION LoadCourses_BST(filePath: STRING) -&gt; CourseBST</w:t>
      </w:r>
      <w:r>
        <w:rPr>
          <w:rFonts w:ascii="Consolas" w:hAnsi="Consolas"/>
          <w:sz w:val="20"/>
        </w:rPr>
        <w:br/>
        <w:t xml:space="preserve">    tree = NEW CourseBST()</w:t>
      </w:r>
      <w:r>
        <w:rPr>
          <w:rFonts w:ascii="Consolas" w:hAnsi="Consolas"/>
          <w:sz w:val="20"/>
        </w:rPr>
        <w:br/>
        <w:t xml:space="preserve">    seen = SET&lt;STRING&gt;(); raw = VECTOR&lt;VECTOR&lt;STRING&gt;&gt;()</w:t>
      </w:r>
      <w:r>
        <w:rPr>
          <w:rFonts w:ascii="Consolas" w:hAnsi="Consolas"/>
          <w:sz w:val="20"/>
        </w:rPr>
        <w:br/>
        <w:t xml:space="preserve">    f = OPEN(filePath, "r"); IF f == NULL THEN RAISE ERROR "Cannot open file"</w:t>
      </w:r>
      <w:r>
        <w:rPr>
          <w:rFonts w:ascii="Consolas" w:hAnsi="Consolas"/>
          <w:sz w:val="20"/>
        </w:rPr>
        <w:br/>
        <w:t xml:space="preserve">    WHILE NOT EOF(f)</w:t>
      </w:r>
      <w:r>
        <w:rPr>
          <w:rFonts w:ascii="Consolas" w:hAnsi="Consolas"/>
          <w:sz w:val="20"/>
        </w:rPr>
        <w:br/>
        <w:t xml:space="preserve">        line = Trim(READLINE(f)); IF line == "" THEN CONTINUE</w:t>
      </w:r>
      <w:r>
        <w:rPr>
          <w:rFonts w:ascii="Consolas" w:hAnsi="Consolas"/>
          <w:sz w:val="20"/>
        </w:rPr>
        <w:br/>
        <w:t xml:space="preserve">        tokens = SplitCSV(line); IF tokens.size &lt; 2 THEN RAISE ERROR "Bad format"</w:t>
      </w:r>
      <w:r>
        <w:rPr>
          <w:rFonts w:ascii="Consolas" w:hAnsi="Consolas"/>
          <w:sz w:val="20"/>
        </w:rPr>
        <w:br/>
        <w:t xml:space="preserve">        cn = Trim(tokens[0]); IF cn == "" THEN RAISE ERROR "Empty courseNumber"</w:t>
      </w:r>
      <w:r>
        <w:rPr>
          <w:rFonts w:ascii="Consolas" w:hAnsi="Consolas"/>
          <w:sz w:val="20"/>
        </w:rPr>
        <w:br/>
        <w:t xml:space="preserve">        IF cn IN seen THEN RAISE ERROR "Duplicate: " + cn</w:t>
      </w:r>
      <w:r>
        <w:rPr>
          <w:rFonts w:ascii="Consolas" w:hAnsi="Consolas"/>
          <w:sz w:val="20"/>
        </w:rPr>
        <w:br/>
        <w:t xml:space="preserve">        INSERT cn INTO seen; APPEND raw WITH tokens</w:t>
      </w:r>
      <w:r>
        <w:rPr>
          <w:rFonts w:ascii="Consolas" w:hAnsi="Consolas"/>
          <w:sz w:val="20"/>
        </w:rPr>
        <w:br/>
        <w:t xml:space="preserve">    END WHILE</w:t>
      </w:r>
      <w:r>
        <w:rPr>
          <w:rFonts w:ascii="Consolas" w:hAnsi="Consolas"/>
          <w:sz w:val="20"/>
        </w:rPr>
        <w:br/>
        <w:t xml:space="preserve">    CLOSE(f)</w:t>
      </w:r>
      <w:r>
        <w:rPr>
          <w:rFonts w:ascii="Consolas" w:hAnsi="Consolas"/>
          <w:sz w:val="20"/>
        </w:rPr>
        <w:br/>
      </w:r>
      <w:r>
        <w:rPr>
          <w:rFonts w:ascii="Consolas" w:hAnsi="Consolas"/>
          <w:sz w:val="20"/>
        </w:rPr>
        <w:br/>
        <w:t xml:space="preserve">    FOR EACH tokens IN raw</w:t>
      </w:r>
      <w:r>
        <w:rPr>
          <w:rFonts w:ascii="Consolas" w:hAnsi="Consolas"/>
          <w:sz w:val="20"/>
        </w:rPr>
        <w:br/>
        <w:t xml:space="preserve">        Course c</w:t>
      </w:r>
      <w:r>
        <w:rPr>
          <w:rFonts w:ascii="Consolas" w:hAnsi="Consolas"/>
          <w:sz w:val="20"/>
        </w:rPr>
        <w:br/>
        <w:t xml:space="preserve">        c.courseNumber = Trim(tokens[0])</w:t>
      </w:r>
      <w:r>
        <w:rPr>
          <w:rFonts w:ascii="Consolas" w:hAnsi="Consolas"/>
          <w:sz w:val="20"/>
        </w:rPr>
        <w:br/>
        <w:t xml:space="preserve">        c.name         = Trim(tokens[1])</w:t>
      </w:r>
      <w:r>
        <w:rPr>
          <w:rFonts w:ascii="Consolas" w:hAnsi="Consolas"/>
          <w:sz w:val="20"/>
        </w:rPr>
        <w:br/>
        <w:t xml:space="preserve">        c.prerequisites = EMPTY</w:t>
      </w:r>
      <w:r>
        <w:rPr>
          <w:rFonts w:ascii="Consolas" w:hAnsi="Consolas"/>
          <w:sz w:val="20"/>
        </w:rPr>
        <w:br/>
        <w:t xml:space="preserve">        FOR i FROM 2 TO tokens.size-1</w:t>
      </w:r>
      <w:r>
        <w:rPr>
          <w:rFonts w:ascii="Consolas" w:hAnsi="Consolas"/>
          <w:sz w:val="20"/>
        </w:rPr>
        <w:br/>
        <w:t xml:space="preserve">            p = Trim(tokens[i]); IF p != "" THEN APPEND c.prerequisites WITH p</w:t>
      </w:r>
      <w:r>
        <w:rPr>
          <w:rFonts w:ascii="Consolas" w:hAnsi="Consolas"/>
          <w:sz w:val="20"/>
        </w:rPr>
        <w:br/>
        <w:t xml:space="preserve">        END FOR</w:t>
      </w:r>
      <w:r>
        <w:rPr>
          <w:rFonts w:ascii="Consolas" w:hAnsi="Consolas"/>
          <w:sz w:val="20"/>
        </w:rPr>
        <w:br/>
        <w:t xml:space="preserve">        tree.Insert(c.courseNumber, c)</w:t>
      </w:r>
      <w:r>
        <w:rPr>
          <w:rFonts w:ascii="Consolas" w:hAnsi="Consolas"/>
          <w:sz w:val="20"/>
        </w:rPr>
        <w:br/>
        <w:t xml:space="preserve">    END FOR</w:t>
      </w:r>
      <w:r>
        <w:rPr>
          <w:rFonts w:ascii="Consolas" w:hAnsi="Consolas"/>
          <w:sz w:val="20"/>
        </w:rPr>
        <w:br/>
      </w:r>
      <w:r>
        <w:rPr>
          <w:rFonts w:ascii="Consolas" w:hAnsi="Consolas"/>
          <w:sz w:val="20"/>
        </w:rPr>
        <w:br/>
        <w:t xml:space="preserve">    // Cross-reference</w:t>
      </w:r>
      <w:r>
        <w:rPr>
          <w:rFonts w:ascii="Consolas" w:hAnsi="Consolas"/>
          <w:sz w:val="20"/>
        </w:rPr>
        <w:br/>
        <w:t xml:space="preserve">    FOR EACH tokens IN raw</w:t>
      </w:r>
      <w:r>
        <w:rPr>
          <w:rFonts w:ascii="Consolas" w:hAnsi="Consolas"/>
          <w:sz w:val="20"/>
        </w:rPr>
        <w:br/>
        <w:t xml:space="preserve">        cn = Trim(tokens[0])</w:t>
      </w:r>
      <w:r>
        <w:rPr>
          <w:rFonts w:ascii="Consolas" w:hAnsi="Consolas"/>
          <w:sz w:val="20"/>
        </w:rPr>
        <w:br/>
        <w:t xml:space="preserve">        c = tree.Find(cn)</w:t>
      </w:r>
      <w:r>
        <w:rPr>
          <w:rFonts w:ascii="Consolas" w:hAnsi="Consolas"/>
          <w:sz w:val="20"/>
        </w:rPr>
        <w:br/>
        <w:t xml:space="preserve">        FOR EACH p IN c.prerequisites</w:t>
      </w:r>
      <w:r>
        <w:rPr>
          <w:rFonts w:ascii="Consolas" w:hAnsi="Consolas"/>
          <w:sz w:val="20"/>
        </w:rPr>
        <w:br/>
        <w:t xml:space="preserve">            IF tree.Find(p) == NULL THEN RAISE ERROR "Missing prerequisite: " + p</w:t>
      </w:r>
      <w:r>
        <w:rPr>
          <w:rFonts w:ascii="Consolas" w:hAnsi="Consolas"/>
          <w:sz w:val="20"/>
        </w:rPr>
        <w:br/>
        <w:t xml:space="preserve">        END FOR</w:t>
      </w:r>
      <w:r>
        <w:rPr>
          <w:rFonts w:ascii="Consolas" w:hAnsi="Consolas"/>
          <w:sz w:val="20"/>
        </w:rPr>
        <w:br/>
        <w:t xml:space="preserve">    END FOR</w:t>
      </w:r>
      <w:r>
        <w:rPr>
          <w:rFonts w:ascii="Consolas" w:hAnsi="Consolas"/>
          <w:sz w:val="20"/>
        </w:rPr>
        <w:br/>
        <w:t xml:space="preserve">    RETURN tree</w:t>
      </w:r>
      <w:r>
        <w:rPr>
          <w:rFonts w:ascii="Consolas" w:hAnsi="Consolas"/>
          <w:sz w:val="20"/>
        </w:rPr>
        <w:br/>
        <w:t>END FUNCTION</w:t>
      </w:r>
      <w:r>
        <w:rPr>
          <w:rFonts w:ascii="Consolas" w:hAnsi="Consolas"/>
          <w:sz w:val="20"/>
        </w:rPr>
        <w:br/>
      </w:r>
      <w:r>
        <w:rPr>
          <w:rFonts w:ascii="Consolas" w:hAnsi="Consolas"/>
          <w:sz w:val="20"/>
        </w:rPr>
        <w:br/>
        <w:t>PROCEDURE PrintCourseWithPrereqs_BST(tree: CourseBST, q: STRING)</w:t>
      </w:r>
      <w:r>
        <w:rPr>
          <w:rFonts w:ascii="Consolas" w:hAnsi="Consolas"/>
          <w:sz w:val="20"/>
        </w:rPr>
        <w:br/>
        <w:t xml:space="preserve">    c = tree.Find(q)</w:t>
      </w:r>
      <w:r>
        <w:rPr>
          <w:rFonts w:ascii="Consolas" w:hAnsi="Consolas"/>
          <w:sz w:val="20"/>
        </w:rPr>
        <w:br/>
      </w:r>
      <w:r>
        <w:rPr>
          <w:rFonts w:ascii="Consolas" w:hAnsi="Consolas"/>
          <w:sz w:val="20"/>
        </w:rPr>
        <w:lastRenderedPageBreak/>
        <w:t xml:space="preserve">    IF c == NULL THEN PRINT "Course not found: " + q; RETURN</w:t>
      </w:r>
      <w:r>
        <w:rPr>
          <w:rFonts w:ascii="Consolas" w:hAnsi="Consolas"/>
          <w:sz w:val="20"/>
        </w:rPr>
        <w:br/>
        <w:t xml:space="preserve">    PrintCourseBasic(c)</w:t>
      </w:r>
      <w:r>
        <w:rPr>
          <w:rFonts w:ascii="Consolas" w:hAnsi="Consolas"/>
          <w:sz w:val="20"/>
        </w:rPr>
        <w:br/>
        <w:t xml:space="preserve">    IF c.prerequisites.size == 0 THEN PRINT "Prerequisites: None"; RETURN</w:t>
      </w:r>
      <w:r>
        <w:rPr>
          <w:rFonts w:ascii="Consolas" w:hAnsi="Consolas"/>
          <w:sz w:val="20"/>
        </w:rPr>
        <w:br/>
        <w:t xml:space="preserve">    PRINT "Prerequisites:"</w:t>
      </w:r>
      <w:r>
        <w:rPr>
          <w:rFonts w:ascii="Consolas" w:hAnsi="Consolas"/>
          <w:sz w:val="20"/>
        </w:rPr>
        <w:br/>
        <w:t xml:space="preserve">    FOR EACH p IN c.prerequisites</w:t>
      </w:r>
      <w:r>
        <w:rPr>
          <w:rFonts w:ascii="Consolas" w:hAnsi="Consolas"/>
          <w:sz w:val="20"/>
        </w:rPr>
        <w:br/>
        <w:t xml:space="preserve">        pc = tree.Find(p)</w:t>
      </w:r>
      <w:r>
        <w:rPr>
          <w:rFonts w:ascii="Consolas" w:hAnsi="Consolas"/>
          <w:sz w:val="20"/>
        </w:rPr>
        <w:br/>
        <w:t xml:space="preserve">        IF pc != NULL THEN PrintCourseBasic(pc) ELSE PRINT p + " (definition missing)"</w:t>
      </w:r>
      <w:r>
        <w:rPr>
          <w:rFonts w:ascii="Consolas" w:hAnsi="Consolas"/>
          <w:sz w:val="20"/>
        </w:rPr>
        <w:br/>
        <w:t xml:space="preserve">    END FOR</w:t>
      </w:r>
      <w:r>
        <w:rPr>
          <w:rFonts w:ascii="Consolas" w:hAnsi="Consolas"/>
          <w:sz w:val="20"/>
        </w:rPr>
        <w:br/>
        <w:t>END PROCEDURE</w:t>
      </w:r>
      <w:r>
        <w:rPr>
          <w:rFonts w:ascii="Consolas" w:hAnsi="Consolas"/>
          <w:sz w:val="20"/>
        </w:rPr>
        <w:br/>
      </w:r>
      <w:r>
        <w:rPr>
          <w:rFonts w:ascii="Consolas" w:hAnsi="Consolas"/>
          <w:sz w:val="20"/>
        </w:rPr>
        <w:br/>
        <w:t>PROCEDURE PrintAllCourses_BST(tree: CourseBST)</w:t>
      </w:r>
      <w:r>
        <w:rPr>
          <w:rFonts w:ascii="Consolas" w:hAnsi="Consolas"/>
          <w:sz w:val="20"/>
        </w:rPr>
        <w:br/>
        <w:t xml:space="preserve">    VISIT = FUNCTION(x: Course) -&gt; VOID</w:t>
      </w:r>
      <w:r>
        <w:rPr>
          <w:rFonts w:ascii="Consolas" w:hAnsi="Consolas"/>
          <w:sz w:val="20"/>
        </w:rPr>
        <w:br/>
        <w:t xml:space="preserve">        PrintCourseBasic(x)</w:t>
      </w:r>
      <w:r>
        <w:rPr>
          <w:rFonts w:ascii="Consolas" w:hAnsi="Consolas"/>
          <w:sz w:val="20"/>
        </w:rPr>
        <w:br/>
        <w:t xml:space="preserve">    CALL tree.InOrder(tree.root, VISIT)</w:t>
      </w:r>
      <w:r>
        <w:rPr>
          <w:rFonts w:ascii="Consolas" w:hAnsi="Consolas"/>
          <w:sz w:val="20"/>
        </w:rPr>
        <w:br/>
        <w:t>END PROCEDURE</w:t>
      </w:r>
      <w:r>
        <w:rPr>
          <w:rFonts w:ascii="Consolas" w:hAnsi="Consolas"/>
          <w:sz w:val="20"/>
        </w:rPr>
        <w:br/>
      </w:r>
    </w:p>
    <w:p w14:paraId="0E48D273" w14:textId="77777777" w:rsidR="00DF3AB8" w:rsidRDefault="00000000">
      <w:pPr>
        <w:pStyle w:val="Heading2"/>
        <w:spacing w:line="480" w:lineRule="auto"/>
      </w:pPr>
      <w:r>
        <w:t>4) Common Menu (Options 1, 2, 3, 9)</w:t>
      </w:r>
    </w:p>
    <w:p w14:paraId="1ABE374F" w14:textId="77777777" w:rsidR="00DF3AB8" w:rsidRDefault="00000000">
      <w:pPr>
        <w:spacing w:before="60" w:after="60"/>
      </w:pPr>
      <w:r>
        <w:rPr>
          <w:rFonts w:ascii="Consolas" w:hAnsi="Consolas"/>
          <w:sz w:val="20"/>
        </w:rPr>
        <w:br/>
        <w:t>PROCEDURE Menu()</w:t>
      </w:r>
      <w:r>
        <w:rPr>
          <w:rFonts w:ascii="Consolas" w:hAnsi="Consolas"/>
          <w:sz w:val="20"/>
        </w:rPr>
        <w:br/>
        <w:t xml:space="preserve">    PRINT "1) Load file into data structure"</w:t>
      </w:r>
      <w:r>
        <w:rPr>
          <w:rFonts w:ascii="Consolas" w:hAnsi="Consolas"/>
          <w:sz w:val="20"/>
        </w:rPr>
        <w:br/>
        <w:t xml:space="preserve">    PRINT "2) Print all CS courses (alphanumeric)"</w:t>
      </w:r>
      <w:r>
        <w:rPr>
          <w:rFonts w:ascii="Consolas" w:hAnsi="Consolas"/>
          <w:sz w:val="20"/>
        </w:rPr>
        <w:br/>
        <w:t xml:space="preserve">    PRINT "3) Print a course and its prerequisites"</w:t>
      </w:r>
      <w:r>
        <w:rPr>
          <w:rFonts w:ascii="Consolas" w:hAnsi="Consolas"/>
          <w:sz w:val="20"/>
        </w:rPr>
        <w:br/>
        <w:t xml:space="preserve">    PRINT "9) Exit"</w:t>
      </w:r>
      <w:r>
        <w:rPr>
          <w:rFonts w:ascii="Consolas" w:hAnsi="Consolas"/>
          <w:sz w:val="20"/>
        </w:rPr>
        <w:br/>
      </w:r>
      <w:r>
        <w:rPr>
          <w:rFonts w:ascii="Consolas" w:hAnsi="Consolas"/>
          <w:sz w:val="20"/>
        </w:rPr>
        <w:br/>
        <w:t xml:space="preserve">    choice = READLINE(STDIN)</w:t>
      </w:r>
      <w:r>
        <w:rPr>
          <w:rFonts w:ascii="Consolas" w:hAnsi="Consolas"/>
          <w:sz w:val="20"/>
        </w:rPr>
        <w:br/>
      </w:r>
      <w:r>
        <w:rPr>
          <w:rFonts w:ascii="Consolas" w:hAnsi="Consolas"/>
          <w:sz w:val="20"/>
        </w:rPr>
        <w:br/>
        <w:t xml:space="preserve">    IF choice == "1"</w:t>
      </w:r>
      <w:r>
        <w:rPr>
          <w:rFonts w:ascii="Consolas" w:hAnsi="Consolas"/>
          <w:sz w:val="20"/>
        </w:rPr>
        <w:br/>
        <w:t xml:space="preserve">        PRINT "Enter path to CSV: "</w:t>
      </w:r>
      <w:r>
        <w:rPr>
          <w:rFonts w:ascii="Consolas" w:hAnsi="Consolas"/>
          <w:sz w:val="20"/>
        </w:rPr>
        <w:br/>
        <w:t xml:space="preserve">        path = READLINE(STDIN)</w:t>
      </w:r>
      <w:r>
        <w:rPr>
          <w:rFonts w:ascii="Consolas" w:hAnsi="Consolas"/>
          <w:sz w:val="20"/>
        </w:rPr>
        <w:br/>
        <w:t xml:space="preserve">        // Choose implementation here (Vector / Hash / BST)</w:t>
      </w:r>
      <w:r>
        <w:rPr>
          <w:rFonts w:ascii="Consolas" w:hAnsi="Consolas"/>
          <w:sz w:val="20"/>
        </w:rPr>
        <w:br/>
        <w:t xml:space="preserve">        // Example: ds = LoadCourses_Vector(path)</w:t>
      </w:r>
      <w:r>
        <w:rPr>
          <w:rFonts w:ascii="Consolas" w:hAnsi="Consolas"/>
          <w:sz w:val="20"/>
        </w:rPr>
        <w:br/>
        <w:t xml:space="preserve">    ELSE IF choice == "2"</w:t>
      </w:r>
      <w:r>
        <w:rPr>
          <w:rFonts w:ascii="Consolas" w:hAnsi="Consolas"/>
          <w:sz w:val="20"/>
        </w:rPr>
        <w:br/>
        <w:t xml:space="preserve">        // Example: PrintAllCourses_Vector(ds)</w:t>
      </w:r>
      <w:r>
        <w:rPr>
          <w:rFonts w:ascii="Consolas" w:hAnsi="Consolas"/>
          <w:sz w:val="20"/>
        </w:rPr>
        <w:br/>
        <w:t xml:space="preserve">    ELSE IF choice == "3"</w:t>
      </w:r>
      <w:r>
        <w:rPr>
          <w:rFonts w:ascii="Consolas" w:hAnsi="Consolas"/>
          <w:sz w:val="20"/>
        </w:rPr>
        <w:br/>
        <w:t xml:space="preserve">        PRINT "Enter course number: "</w:t>
      </w:r>
      <w:r>
        <w:rPr>
          <w:rFonts w:ascii="Consolas" w:hAnsi="Consolas"/>
          <w:sz w:val="20"/>
        </w:rPr>
        <w:br/>
        <w:t xml:space="preserve">        q = READLINE(STDIN)</w:t>
      </w:r>
      <w:r>
        <w:rPr>
          <w:rFonts w:ascii="Consolas" w:hAnsi="Consolas"/>
          <w:sz w:val="20"/>
        </w:rPr>
        <w:br/>
        <w:t xml:space="preserve">        // Example: PrintCourseWithPrereqs_Vector(ds, q)</w:t>
      </w:r>
      <w:r>
        <w:rPr>
          <w:rFonts w:ascii="Consolas" w:hAnsi="Consolas"/>
          <w:sz w:val="20"/>
        </w:rPr>
        <w:br/>
        <w:t xml:space="preserve">    ELSE IF choice == "9"</w:t>
      </w:r>
      <w:r>
        <w:rPr>
          <w:rFonts w:ascii="Consolas" w:hAnsi="Consolas"/>
          <w:sz w:val="20"/>
        </w:rPr>
        <w:br/>
        <w:t xml:space="preserve">        EXIT</w:t>
      </w:r>
      <w:r>
        <w:rPr>
          <w:rFonts w:ascii="Consolas" w:hAnsi="Consolas"/>
          <w:sz w:val="20"/>
        </w:rPr>
        <w:br/>
        <w:t xml:space="preserve">    ELSE</w:t>
      </w:r>
      <w:r>
        <w:rPr>
          <w:rFonts w:ascii="Consolas" w:hAnsi="Consolas"/>
          <w:sz w:val="20"/>
        </w:rPr>
        <w:br/>
        <w:t xml:space="preserve">        PRINT "Invalid choice."</w:t>
      </w:r>
      <w:r>
        <w:rPr>
          <w:rFonts w:ascii="Consolas" w:hAnsi="Consolas"/>
          <w:sz w:val="20"/>
        </w:rPr>
        <w:br/>
        <w:t>END PROCEDURE</w:t>
      </w:r>
      <w:r>
        <w:rPr>
          <w:rFonts w:ascii="Consolas" w:hAnsi="Consolas"/>
          <w:sz w:val="20"/>
        </w:rPr>
        <w:br/>
      </w:r>
    </w:p>
    <w:p w14:paraId="0E5C87A7" w14:textId="77777777" w:rsidR="00DF3AB8" w:rsidRDefault="00000000">
      <w:pPr>
        <w:pStyle w:val="Heading2"/>
        <w:spacing w:line="480" w:lineRule="auto"/>
      </w:pPr>
      <w:r>
        <w:lastRenderedPageBreak/>
        <w:t>5) Runtime Analysis — File Read + Object Creation (Worst-Case Big O)</w:t>
      </w:r>
    </w:p>
    <w:p w14:paraId="5FEF12D8" w14:textId="77777777" w:rsidR="000902C0" w:rsidRPr="000902C0" w:rsidRDefault="000902C0" w:rsidP="000902C0">
      <w:r w:rsidRPr="000902C0">
        <w:t xml:space="preserve">This section provides an explicit, per-line cost breakdown and memory complexity evaluation for the </w:t>
      </w:r>
      <w:r w:rsidRPr="000902C0">
        <w:rPr>
          <w:b/>
          <w:bCs/>
        </w:rPr>
        <w:t>file-read</w:t>
      </w:r>
      <w:r w:rsidRPr="000902C0">
        <w:t xml:space="preserve"> and </w:t>
      </w:r>
      <w:r w:rsidRPr="000902C0">
        <w:rPr>
          <w:b/>
          <w:bCs/>
        </w:rPr>
        <w:t>object creation/insertion</w:t>
      </w:r>
      <w:r w:rsidRPr="000902C0">
        <w:t xml:space="preserve"> phases across the three data structures: </w:t>
      </w:r>
      <w:r w:rsidRPr="000902C0">
        <w:rPr>
          <w:b/>
          <w:bCs/>
        </w:rPr>
        <w:t>Vector</w:t>
      </w:r>
      <w:r w:rsidRPr="000902C0">
        <w:t xml:space="preserve">, </w:t>
      </w:r>
      <w:r w:rsidRPr="000902C0">
        <w:rPr>
          <w:b/>
          <w:bCs/>
        </w:rPr>
        <w:t>Hash Table</w:t>
      </w:r>
      <w:r w:rsidRPr="000902C0">
        <w:t xml:space="preserve">, and </w:t>
      </w:r>
      <w:r w:rsidRPr="000902C0">
        <w:rPr>
          <w:b/>
          <w:bCs/>
        </w:rPr>
        <w:t>Binary Search Tree (BST)</w:t>
      </w:r>
      <w:r w:rsidRPr="000902C0">
        <w:t xml:space="preserve">. These are the two phases that dominate build performance. Let </w:t>
      </w:r>
      <w:r w:rsidRPr="000902C0">
        <w:rPr>
          <w:b/>
          <w:bCs/>
        </w:rPr>
        <w:t>n</w:t>
      </w:r>
      <w:r w:rsidRPr="000902C0">
        <w:t xml:space="preserve"> be the number of distinct courses (lines in the CSV) and </w:t>
      </w:r>
      <w:r w:rsidRPr="000902C0">
        <w:rPr>
          <w:b/>
          <w:bCs/>
        </w:rPr>
        <w:t>r</w:t>
      </w:r>
      <w:r w:rsidRPr="000902C0">
        <w:t xml:space="preserve"> be the total number of prerequisite entries across all lines.</w:t>
      </w:r>
    </w:p>
    <w:p w14:paraId="71B2E2D3" w14:textId="77777777" w:rsidR="000902C0" w:rsidRPr="000902C0" w:rsidRDefault="000902C0" w:rsidP="000902C0">
      <w:r w:rsidRPr="000902C0">
        <w:pict w14:anchorId="05DC49A0">
          <v:rect id="_x0000_i1067" style="width:0;height:1.5pt" o:hralign="center" o:hrstd="t" o:hr="t" fillcolor="#a0a0a0" stroked="f"/>
        </w:pict>
      </w:r>
    </w:p>
    <w:p w14:paraId="76B4AA3E" w14:textId="77777777" w:rsidR="000902C0" w:rsidRPr="000902C0" w:rsidRDefault="000902C0" w:rsidP="000902C0">
      <w:pPr>
        <w:rPr>
          <w:b/>
          <w:bCs/>
        </w:rPr>
      </w:pPr>
      <w:r w:rsidRPr="000902C0">
        <w:rPr>
          <w:b/>
          <w:bCs/>
        </w:rPr>
        <w:t>Phase A: File Read and Tokenization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4"/>
        <w:gridCol w:w="2585"/>
        <w:gridCol w:w="1473"/>
        <w:gridCol w:w="1478"/>
        <w:gridCol w:w="1540"/>
      </w:tblGrid>
      <w:tr w:rsidR="000902C0" w:rsidRPr="000902C0" w14:paraId="6D475EC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F3F474" w14:textId="77777777" w:rsidR="000902C0" w:rsidRPr="000902C0" w:rsidRDefault="000902C0" w:rsidP="000902C0">
            <w:pPr>
              <w:rPr>
                <w:b/>
                <w:bCs/>
              </w:rPr>
            </w:pPr>
            <w:r w:rsidRPr="000902C0">
              <w:rPr>
                <w:b/>
                <w:bCs/>
              </w:rPr>
              <w:t>Step (per line)</w:t>
            </w:r>
          </w:p>
        </w:tc>
        <w:tc>
          <w:tcPr>
            <w:tcW w:w="0" w:type="auto"/>
            <w:vAlign w:val="center"/>
            <w:hideMark/>
          </w:tcPr>
          <w:p w14:paraId="28F5B738" w14:textId="77777777" w:rsidR="000902C0" w:rsidRPr="000902C0" w:rsidRDefault="000902C0" w:rsidP="000902C0">
            <w:pPr>
              <w:rPr>
                <w:b/>
                <w:bCs/>
              </w:rPr>
            </w:pPr>
            <w:r w:rsidRPr="000902C0">
              <w:rPr>
                <w:b/>
                <w:bCs/>
              </w:rPr>
              <w:t>Operation</w:t>
            </w:r>
          </w:p>
        </w:tc>
        <w:tc>
          <w:tcPr>
            <w:tcW w:w="0" w:type="auto"/>
            <w:vAlign w:val="center"/>
            <w:hideMark/>
          </w:tcPr>
          <w:p w14:paraId="7582B835" w14:textId="77777777" w:rsidR="000902C0" w:rsidRPr="000902C0" w:rsidRDefault="000902C0" w:rsidP="000902C0">
            <w:pPr>
              <w:rPr>
                <w:b/>
                <w:bCs/>
              </w:rPr>
            </w:pPr>
            <w:r w:rsidRPr="000902C0">
              <w:rPr>
                <w:b/>
                <w:bCs/>
              </w:rPr>
              <w:t>Cost per occurrence</w:t>
            </w:r>
          </w:p>
        </w:tc>
        <w:tc>
          <w:tcPr>
            <w:tcW w:w="0" w:type="auto"/>
            <w:vAlign w:val="center"/>
            <w:hideMark/>
          </w:tcPr>
          <w:p w14:paraId="32E1B36E" w14:textId="77777777" w:rsidR="000902C0" w:rsidRPr="000902C0" w:rsidRDefault="000902C0" w:rsidP="000902C0">
            <w:pPr>
              <w:rPr>
                <w:b/>
                <w:bCs/>
              </w:rPr>
            </w:pPr>
            <w:r w:rsidRPr="000902C0">
              <w:rPr>
                <w:b/>
                <w:bCs/>
              </w:rPr>
              <w:t>Execution count (total)</w:t>
            </w:r>
          </w:p>
        </w:tc>
        <w:tc>
          <w:tcPr>
            <w:tcW w:w="0" w:type="auto"/>
            <w:vAlign w:val="center"/>
            <w:hideMark/>
          </w:tcPr>
          <w:p w14:paraId="17AD4546" w14:textId="77777777" w:rsidR="000902C0" w:rsidRPr="000902C0" w:rsidRDefault="000902C0" w:rsidP="000902C0">
            <w:pPr>
              <w:rPr>
                <w:b/>
                <w:bCs/>
              </w:rPr>
            </w:pPr>
            <w:r w:rsidRPr="000902C0">
              <w:rPr>
                <w:b/>
                <w:bCs/>
              </w:rPr>
              <w:t>Total contribution</w:t>
            </w:r>
          </w:p>
        </w:tc>
      </w:tr>
      <w:tr w:rsidR="000902C0" w:rsidRPr="000902C0" w14:paraId="7BB2CAB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0AE129" w14:textId="77777777" w:rsidR="000902C0" w:rsidRPr="000902C0" w:rsidRDefault="000902C0" w:rsidP="000902C0">
            <w:r w:rsidRPr="000902C0">
              <w:t>Read line and trim</w:t>
            </w:r>
          </w:p>
        </w:tc>
        <w:tc>
          <w:tcPr>
            <w:tcW w:w="0" w:type="auto"/>
            <w:vAlign w:val="center"/>
            <w:hideMark/>
          </w:tcPr>
          <w:p w14:paraId="4A6CD403" w14:textId="77777777" w:rsidR="000902C0" w:rsidRPr="000902C0" w:rsidRDefault="000902C0" w:rsidP="000902C0">
            <w:r w:rsidRPr="000902C0">
              <w:t>READLINE + Trim</w:t>
            </w:r>
          </w:p>
        </w:tc>
        <w:tc>
          <w:tcPr>
            <w:tcW w:w="0" w:type="auto"/>
            <w:vAlign w:val="center"/>
            <w:hideMark/>
          </w:tcPr>
          <w:p w14:paraId="4C0E4311" w14:textId="77777777" w:rsidR="000902C0" w:rsidRPr="000902C0" w:rsidRDefault="000902C0" w:rsidP="000902C0">
            <w:r w:rsidRPr="000902C0">
              <w:t>O(1)</w:t>
            </w:r>
          </w:p>
        </w:tc>
        <w:tc>
          <w:tcPr>
            <w:tcW w:w="0" w:type="auto"/>
            <w:vAlign w:val="center"/>
            <w:hideMark/>
          </w:tcPr>
          <w:p w14:paraId="5A2FC40F" w14:textId="77777777" w:rsidR="000902C0" w:rsidRPr="000902C0" w:rsidRDefault="000902C0" w:rsidP="000902C0">
            <w:r w:rsidRPr="000902C0">
              <w:t>n</w:t>
            </w:r>
          </w:p>
        </w:tc>
        <w:tc>
          <w:tcPr>
            <w:tcW w:w="0" w:type="auto"/>
            <w:vAlign w:val="center"/>
            <w:hideMark/>
          </w:tcPr>
          <w:p w14:paraId="758147F7" w14:textId="77777777" w:rsidR="000902C0" w:rsidRPr="000902C0" w:rsidRDefault="000902C0" w:rsidP="000902C0">
            <w:r w:rsidRPr="000902C0">
              <w:t>O(n)</w:t>
            </w:r>
          </w:p>
        </w:tc>
      </w:tr>
      <w:tr w:rsidR="000902C0" w:rsidRPr="000902C0" w14:paraId="61165F1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187FD1" w14:textId="77777777" w:rsidR="000902C0" w:rsidRPr="000902C0" w:rsidRDefault="000902C0" w:rsidP="000902C0">
            <w:r w:rsidRPr="000902C0">
              <w:t>Validate format</w:t>
            </w:r>
          </w:p>
        </w:tc>
        <w:tc>
          <w:tcPr>
            <w:tcW w:w="0" w:type="auto"/>
            <w:vAlign w:val="center"/>
            <w:hideMark/>
          </w:tcPr>
          <w:p w14:paraId="67EC2F98" w14:textId="77777777" w:rsidR="000902C0" w:rsidRPr="000902C0" w:rsidRDefault="000902C0" w:rsidP="000902C0">
            <w:r w:rsidRPr="000902C0">
              <w:t>Empty check, token count</w:t>
            </w:r>
          </w:p>
        </w:tc>
        <w:tc>
          <w:tcPr>
            <w:tcW w:w="0" w:type="auto"/>
            <w:vAlign w:val="center"/>
            <w:hideMark/>
          </w:tcPr>
          <w:p w14:paraId="6AEABCAC" w14:textId="77777777" w:rsidR="000902C0" w:rsidRPr="000902C0" w:rsidRDefault="000902C0" w:rsidP="000902C0">
            <w:r w:rsidRPr="000902C0">
              <w:t>O(1)</w:t>
            </w:r>
          </w:p>
        </w:tc>
        <w:tc>
          <w:tcPr>
            <w:tcW w:w="0" w:type="auto"/>
            <w:vAlign w:val="center"/>
            <w:hideMark/>
          </w:tcPr>
          <w:p w14:paraId="4A550640" w14:textId="77777777" w:rsidR="000902C0" w:rsidRPr="000902C0" w:rsidRDefault="000902C0" w:rsidP="000902C0">
            <w:r w:rsidRPr="000902C0">
              <w:t>n</w:t>
            </w:r>
          </w:p>
        </w:tc>
        <w:tc>
          <w:tcPr>
            <w:tcW w:w="0" w:type="auto"/>
            <w:vAlign w:val="center"/>
            <w:hideMark/>
          </w:tcPr>
          <w:p w14:paraId="3ADD9127" w14:textId="77777777" w:rsidR="000902C0" w:rsidRPr="000902C0" w:rsidRDefault="000902C0" w:rsidP="000902C0">
            <w:r w:rsidRPr="000902C0">
              <w:t>O(n)</w:t>
            </w:r>
          </w:p>
        </w:tc>
      </w:tr>
      <w:tr w:rsidR="000902C0" w:rsidRPr="000902C0" w14:paraId="3199197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4A8145" w14:textId="77777777" w:rsidR="000902C0" w:rsidRPr="000902C0" w:rsidRDefault="000902C0" w:rsidP="000902C0">
            <w:r w:rsidRPr="000902C0">
              <w:t>Split CSV line</w:t>
            </w:r>
          </w:p>
        </w:tc>
        <w:tc>
          <w:tcPr>
            <w:tcW w:w="0" w:type="auto"/>
            <w:vAlign w:val="center"/>
            <w:hideMark/>
          </w:tcPr>
          <w:p w14:paraId="6F4E0955" w14:textId="77777777" w:rsidR="000902C0" w:rsidRPr="000902C0" w:rsidRDefault="000902C0" w:rsidP="000902C0">
            <w:r w:rsidRPr="000902C0">
              <w:t>SplitCSV</w:t>
            </w:r>
          </w:p>
        </w:tc>
        <w:tc>
          <w:tcPr>
            <w:tcW w:w="0" w:type="auto"/>
            <w:vAlign w:val="center"/>
            <w:hideMark/>
          </w:tcPr>
          <w:p w14:paraId="1FC8F6D8" w14:textId="77777777" w:rsidR="000902C0" w:rsidRPr="000902C0" w:rsidRDefault="000902C0" w:rsidP="000902C0">
            <w:r w:rsidRPr="000902C0">
              <w:t>O(1) per token</w:t>
            </w:r>
          </w:p>
        </w:tc>
        <w:tc>
          <w:tcPr>
            <w:tcW w:w="0" w:type="auto"/>
            <w:vAlign w:val="center"/>
            <w:hideMark/>
          </w:tcPr>
          <w:p w14:paraId="7BB284C5" w14:textId="77777777" w:rsidR="000902C0" w:rsidRPr="000902C0" w:rsidRDefault="000902C0" w:rsidP="000902C0">
            <w:r w:rsidRPr="000902C0">
              <w:t>2n + r tokens</w:t>
            </w:r>
          </w:p>
        </w:tc>
        <w:tc>
          <w:tcPr>
            <w:tcW w:w="0" w:type="auto"/>
            <w:vAlign w:val="center"/>
            <w:hideMark/>
          </w:tcPr>
          <w:p w14:paraId="0A9C84A3" w14:textId="77777777" w:rsidR="000902C0" w:rsidRPr="000902C0" w:rsidRDefault="000902C0" w:rsidP="000902C0">
            <w:r w:rsidRPr="000902C0">
              <w:t>O(n + r)</w:t>
            </w:r>
          </w:p>
        </w:tc>
      </w:tr>
      <w:tr w:rsidR="000902C0" w:rsidRPr="000902C0" w14:paraId="75BAE76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7393B2" w14:textId="77777777" w:rsidR="000902C0" w:rsidRPr="000902C0" w:rsidRDefault="000902C0" w:rsidP="000902C0">
            <w:r w:rsidRPr="000902C0">
              <w:t>Duplicate check</w:t>
            </w:r>
          </w:p>
        </w:tc>
        <w:tc>
          <w:tcPr>
            <w:tcW w:w="0" w:type="auto"/>
            <w:vAlign w:val="center"/>
            <w:hideMark/>
          </w:tcPr>
          <w:p w14:paraId="41F5F1D9" w14:textId="77777777" w:rsidR="000902C0" w:rsidRPr="000902C0" w:rsidRDefault="000902C0" w:rsidP="000902C0">
            <w:r w:rsidRPr="000902C0">
              <w:t>seen.contains(courseNum)</w:t>
            </w:r>
          </w:p>
        </w:tc>
        <w:tc>
          <w:tcPr>
            <w:tcW w:w="0" w:type="auto"/>
            <w:vAlign w:val="center"/>
            <w:hideMark/>
          </w:tcPr>
          <w:p w14:paraId="134BF80A" w14:textId="77777777" w:rsidR="000902C0" w:rsidRPr="000902C0" w:rsidRDefault="000902C0" w:rsidP="000902C0">
            <w:r w:rsidRPr="000902C0">
              <w:t>O(1) avg</w:t>
            </w:r>
          </w:p>
        </w:tc>
        <w:tc>
          <w:tcPr>
            <w:tcW w:w="0" w:type="auto"/>
            <w:vAlign w:val="center"/>
            <w:hideMark/>
          </w:tcPr>
          <w:p w14:paraId="647741D1" w14:textId="77777777" w:rsidR="000902C0" w:rsidRPr="000902C0" w:rsidRDefault="000902C0" w:rsidP="000902C0">
            <w:r w:rsidRPr="000902C0">
              <w:t>n</w:t>
            </w:r>
          </w:p>
        </w:tc>
        <w:tc>
          <w:tcPr>
            <w:tcW w:w="0" w:type="auto"/>
            <w:vAlign w:val="center"/>
            <w:hideMark/>
          </w:tcPr>
          <w:p w14:paraId="4E24D2E1" w14:textId="77777777" w:rsidR="000902C0" w:rsidRPr="000902C0" w:rsidRDefault="000902C0" w:rsidP="000902C0">
            <w:r w:rsidRPr="000902C0">
              <w:t>O(n)</w:t>
            </w:r>
          </w:p>
        </w:tc>
      </w:tr>
      <w:tr w:rsidR="000902C0" w:rsidRPr="000902C0" w14:paraId="79E68E4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4CBA02" w14:textId="77777777" w:rsidR="000902C0" w:rsidRPr="000902C0" w:rsidRDefault="000902C0" w:rsidP="000902C0">
            <w:r w:rsidRPr="000902C0">
              <w:t>Insert course number into set</w:t>
            </w:r>
          </w:p>
        </w:tc>
        <w:tc>
          <w:tcPr>
            <w:tcW w:w="0" w:type="auto"/>
            <w:vAlign w:val="center"/>
            <w:hideMark/>
          </w:tcPr>
          <w:p w14:paraId="008892CE" w14:textId="77777777" w:rsidR="000902C0" w:rsidRPr="000902C0" w:rsidRDefault="000902C0" w:rsidP="000902C0">
            <w:r w:rsidRPr="000902C0">
              <w:t>seen.insert(courseNum)</w:t>
            </w:r>
          </w:p>
        </w:tc>
        <w:tc>
          <w:tcPr>
            <w:tcW w:w="0" w:type="auto"/>
            <w:vAlign w:val="center"/>
            <w:hideMark/>
          </w:tcPr>
          <w:p w14:paraId="1274A588" w14:textId="77777777" w:rsidR="000902C0" w:rsidRPr="000902C0" w:rsidRDefault="000902C0" w:rsidP="000902C0">
            <w:r w:rsidRPr="000902C0">
              <w:t>O(1) avg</w:t>
            </w:r>
          </w:p>
        </w:tc>
        <w:tc>
          <w:tcPr>
            <w:tcW w:w="0" w:type="auto"/>
            <w:vAlign w:val="center"/>
            <w:hideMark/>
          </w:tcPr>
          <w:p w14:paraId="1FFF0AD5" w14:textId="77777777" w:rsidR="000902C0" w:rsidRPr="000902C0" w:rsidRDefault="000902C0" w:rsidP="000902C0">
            <w:r w:rsidRPr="000902C0">
              <w:t>n</w:t>
            </w:r>
          </w:p>
        </w:tc>
        <w:tc>
          <w:tcPr>
            <w:tcW w:w="0" w:type="auto"/>
            <w:vAlign w:val="center"/>
            <w:hideMark/>
          </w:tcPr>
          <w:p w14:paraId="164F43BE" w14:textId="77777777" w:rsidR="000902C0" w:rsidRPr="000902C0" w:rsidRDefault="000902C0" w:rsidP="000902C0">
            <w:r w:rsidRPr="000902C0">
              <w:t>O(n)</w:t>
            </w:r>
          </w:p>
        </w:tc>
      </w:tr>
      <w:tr w:rsidR="000902C0" w:rsidRPr="000902C0" w14:paraId="3120019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EC149E" w14:textId="77777777" w:rsidR="000902C0" w:rsidRPr="000902C0" w:rsidRDefault="000902C0" w:rsidP="000902C0">
            <w:r w:rsidRPr="000902C0">
              <w:t>Store parsed tokens</w:t>
            </w:r>
          </w:p>
        </w:tc>
        <w:tc>
          <w:tcPr>
            <w:tcW w:w="0" w:type="auto"/>
            <w:vAlign w:val="center"/>
            <w:hideMark/>
          </w:tcPr>
          <w:p w14:paraId="27DFA7B9" w14:textId="77777777" w:rsidR="000902C0" w:rsidRPr="000902C0" w:rsidRDefault="000902C0" w:rsidP="000902C0">
            <w:r w:rsidRPr="000902C0">
              <w:t>Append to raw</w:t>
            </w:r>
          </w:p>
        </w:tc>
        <w:tc>
          <w:tcPr>
            <w:tcW w:w="0" w:type="auto"/>
            <w:vAlign w:val="center"/>
            <w:hideMark/>
          </w:tcPr>
          <w:p w14:paraId="4A323222" w14:textId="77777777" w:rsidR="000902C0" w:rsidRPr="000902C0" w:rsidRDefault="000902C0" w:rsidP="000902C0">
            <w:r w:rsidRPr="000902C0">
              <w:t>O(1)</w:t>
            </w:r>
          </w:p>
        </w:tc>
        <w:tc>
          <w:tcPr>
            <w:tcW w:w="0" w:type="auto"/>
            <w:vAlign w:val="center"/>
            <w:hideMark/>
          </w:tcPr>
          <w:p w14:paraId="02BA1899" w14:textId="77777777" w:rsidR="000902C0" w:rsidRPr="000902C0" w:rsidRDefault="000902C0" w:rsidP="000902C0">
            <w:r w:rsidRPr="000902C0">
              <w:t>n</w:t>
            </w:r>
          </w:p>
        </w:tc>
        <w:tc>
          <w:tcPr>
            <w:tcW w:w="0" w:type="auto"/>
            <w:vAlign w:val="center"/>
            <w:hideMark/>
          </w:tcPr>
          <w:p w14:paraId="384E5BAE" w14:textId="77777777" w:rsidR="000902C0" w:rsidRPr="000902C0" w:rsidRDefault="000902C0" w:rsidP="000902C0">
            <w:r w:rsidRPr="000902C0">
              <w:t>O(n)</w:t>
            </w:r>
          </w:p>
        </w:tc>
      </w:tr>
    </w:tbl>
    <w:p w14:paraId="33EA1DD4" w14:textId="77777777" w:rsidR="000902C0" w:rsidRPr="000902C0" w:rsidRDefault="000902C0" w:rsidP="000902C0">
      <w:r w:rsidRPr="000902C0">
        <w:rPr>
          <w:b/>
          <w:bCs/>
        </w:rPr>
        <w:t>Phase A Total:</w:t>
      </w:r>
      <w:r w:rsidRPr="000902C0">
        <w:t xml:space="preserve"> O(n + r) time. Execution counts: READLINE executes n times; token operations scale linearly with total tokens (≈2n + r).</w:t>
      </w:r>
    </w:p>
    <w:p w14:paraId="3787204A" w14:textId="77777777" w:rsidR="000902C0" w:rsidRPr="000902C0" w:rsidRDefault="000902C0" w:rsidP="000902C0">
      <w:r w:rsidRPr="000902C0">
        <w:pict w14:anchorId="6F012FAD">
          <v:rect id="_x0000_i1068" style="width:0;height:1.5pt" o:hralign="center" o:hrstd="t" o:hr="t" fillcolor="#a0a0a0" stroked="f"/>
        </w:pict>
      </w:r>
    </w:p>
    <w:p w14:paraId="280EE768" w14:textId="77777777" w:rsidR="002E75BE" w:rsidRDefault="002E75BE" w:rsidP="000902C0">
      <w:pPr>
        <w:rPr>
          <w:b/>
          <w:bCs/>
        </w:rPr>
      </w:pPr>
    </w:p>
    <w:p w14:paraId="7668A303" w14:textId="77777777" w:rsidR="002E75BE" w:rsidRDefault="002E75BE" w:rsidP="000902C0">
      <w:pPr>
        <w:rPr>
          <w:b/>
          <w:bCs/>
        </w:rPr>
      </w:pPr>
    </w:p>
    <w:p w14:paraId="44A2A460" w14:textId="77777777" w:rsidR="002E75BE" w:rsidRDefault="002E75BE" w:rsidP="000902C0">
      <w:pPr>
        <w:rPr>
          <w:b/>
          <w:bCs/>
        </w:rPr>
      </w:pPr>
    </w:p>
    <w:p w14:paraId="4F408ABC" w14:textId="77777777" w:rsidR="002E75BE" w:rsidRDefault="002E75BE" w:rsidP="000902C0">
      <w:pPr>
        <w:rPr>
          <w:b/>
          <w:bCs/>
        </w:rPr>
      </w:pPr>
    </w:p>
    <w:p w14:paraId="63DC0A5C" w14:textId="77777777" w:rsidR="002E75BE" w:rsidRDefault="002E75BE" w:rsidP="000902C0">
      <w:pPr>
        <w:rPr>
          <w:b/>
          <w:bCs/>
        </w:rPr>
      </w:pPr>
    </w:p>
    <w:p w14:paraId="3E68AFF8" w14:textId="77777777" w:rsidR="002E75BE" w:rsidRDefault="002E75BE" w:rsidP="000902C0">
      <w:pPr>
        <w:rPr>
          <w:b/>
          <w:bCs/>
        </w:rPr>
      </w:pPr>
    </w:p>
    <w:p w14:paraId="55EE7B4B" w14:textId="0B8668A1" w:rsidR="000902C0" w:rsidRPr="000902C0" w:rsidRDefault="000902C0" w:rsidP="000902C0">
      <w:pPr>
        <w:rPr>
          <w:b/>
          <w:bCs/>
        </w:rPr>
      </w:pPr>
      <w:r w:rsidRPr="000902C0">
        <w:rPr>
          <w:b/>
          <w:bCs/>
        </w:rPr>
        <w:lastRenderedPageBreak/>
        <w:t>Phase B: Object Creation and Insertion</w:t>
      </w:r>
    </w:p>
    <w:p w14:paraId="38FCBFDE" w14:textId="77777777" w:rsidR="000902C0" w:rsidRPr="000902C0" w:rsidRDefault="000902C0" w:rsidP="000902C0">
      <w:pPr>
        <w:rPr>
          <w:b/>
          <w:bCs/>
        </w:rPr>
      </w:pPr>
      <w:r w:rsidRPr="000902C0">
        <w:rPr>
          <w:b/>
          <w:bCs/>
        </w:rPr>
        <w:t>Vector Implementation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9"/>
        <w:gridCol w:w="2575"/>
        <w:gridCol w:w="1410"/>
        <w:gridCol w:w="1205"/>
        <w:gridCol w:w="1451"/>
      </w:tblGrid>
      <w:tr w:rsidR="000902C0" w:rsidRPr="000902C0" w14:paraId="2727F39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597666" w14:textId="77777777" w:rsidR="000902C0" w:rsidRPr="000902C0" w:rsidRDefault="000902C0" w:rsidP="000902C0">
            <w:r w:rsidRPr="000902C0">
              <w:t>Step</w:t>
            </w:r>
          </w:p>
        </w:tc>
        <w:tc>
          <w:tcPr>
            <w:tcW w:w="0" w:type="auto"/>
            <w:vAlign w:val="center"/>
            <w:hideMark/>
          </w:tcPr>
          <w:p w14:paraId="2A1FFD39" w14:textId="77777777" w:rsidR="000902C0" w:rsidRPr="000902C0" w:rsidRDefault="000902C0" w:rsidP="000902C0">
            <w:r w:rsidRPr="000902C0">
              <w:t>Operation</w:t>
            </w:r>
          </w:p>
        </w:tc>
        <w:tc>
          <w:tcPr>
            <w:tcW w:w="0" w:type="auto"/>
            <w:vAlign w:val="center"/>
            <w:hideMark/>
          </w:tcPr>
          <w:p w14:paraId="28424934" w14:textId="77777777" w:rsidR="000902C0" w:rsidRPr="000902C0" w:rsidRDefault="000902C0" w:rsidP="000902C0">
            <w:r w:rsidRPr="000902C0">
              <w:t>Cost per occurrence</w:t>
            </w:r>
          </w:p>
        </w:tc>
        <w:tc>
          <w:tcPr>
            <w:tcW w:w="0" w:type="auto"/>
            <w:vAlign w:val="center"/>
            <w:hideMark/>
          </w:tcPr>
          <w:p w14:paraId="11FF0D09" w14:textId="77777777" w:rsidR="000902C0" w:rsidRPr="000902C0" w:rsidRDefault="000902C0" w:rsidP="000902C0">
            <w:r w:rsidRPr="000902C0">
              <w:t>Execution count</w:t>
            </w:r>
          </w:p>
        </w:tc>
        <w:tc>
          <w:tcPr>
            <w:tcW w:w="0" w:type="auto"/>
            <w:vAlign w:val="center"/>
            <w:hideMark/>
          </w:tcPr>
          <w:p w14:paraId="00A3CE24" w14:textId="77777777" w:rsidR="000902C0" w:rsidRPr="000902C0" w:rsidRDefault="000902C0" w:rsidP="000902C0">
            <w:r w:rsidRPr="000902C0">
              <w:t>Total contribution</w:t>
            </w:r>
          </w:p>
        </w:tc>
      </w:tr>
      <w:tr w:rsidR="000902C0" w:rsidRPr="000902C0" w14:paraId="768ED97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B82698" w14:textId="77777777" w:rsidR="000902C0" w:rsidRPr="000902C0" w:rsidRDefault="000902C0" w:rsidP="000902C0">
            <w:r w:rsidRPr="000902C0">
              <w:t>Create Course object</w:t>
            </w:r>
          </w:p>
        </w:tc>
        <w:tc>
          <w:tcPr>
            <w:tcW w:w="0" w:type="auto"/>
            <w:vAlign w:val="center"/>
            <w:hideMark/>
          </w:tcPr>
          <w:p w14:paraId="2DAD728B" w14:textId="77777777" w:rsidR="000902C0" w:rsidRPr="000902C0" w:rsidRDefault="000902C0" w:rsidP="000902C0">
            <w:r w:rsidRPr="000902C0">
              <w:t>Set fields (2 strings + prereq vector)</w:t>
            </w:r>
          </w:p>
        </w:tc>
        <w:tc>
          <w:tcPr>
            <w:tcW w:w="0" w:type="auto"/>
            <w:vAlign w:val="center"/>
            <w:hideMark/>
          </w:tcPr>
          <w:p w14:paraId="72100E11" w14:textId="77777777" w:rsidR="000902C0" w:rsidRPr="000902C0" w:rsidRDefault="000902C0" w:rsidP="000902C0">
            <w:r w:rsidRPr="000902C0">
              <w:t>O(1)</w:t>
            </w:r>
          </w:p>
        </w:tc>
        <w:tc>
          <w:tcPr>
            <w:tcW w:w="0" w:type="auto"/>
            <w:vAlign w:val="center"/>
            <w:hideMark/>
          </w:tcPr>
          <w:p w14:paraId="6CF89EA1" w14:textId="77777777" w:rsidR="000902C0" w:rsidRPr="000902C0" w:rsidRDefault="000902C0" w:rsidP="000902C0">
            <w:r w:rsidRPr="000902C0">
              <w:t>n</w:t>
            </w:r>
          </w:p>
        </w:tc>
        <w:tc>
          <w:tcPr>
            <w:tcW w:w="0" w:type="auto"/>
            <w:vAlign w:val="center"/>
            <w:hideMark/>
          </w:tcPr>
          <w:p w14:paraId="18EA7B74" w14:textId="77777777" w:rsidR="000902C0" w:rsidRPr="000902C0" w:rsidRDefault="000902C0" w:rsidP="000902C0">
            <w:r w:rsidRPr="000902C0">
              <w:t>O(n)</w:t>
            </w:r>
          </w:p>
        </w:tc>
      </w:tr>
      <w:tr w:rsidR="000902C0" w:rsidRPr="000902C0" w14:paraId="7623469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38CF1E" w14:textId="77777777" w:rsidR="000902C0" w:rsidRPr="000902C0" w:rsidRDefault="000902C0" w:rsidP="000902C0">
            <w:r w:rsidRPr="000902C0">
              <w:t>Append prerequisites</w:t>
            </w:r>
          </w:p>
        </w:tc>
        <w:tc>
          <w:tcPr>
            <w:tcW w:w="0" w:type="auto"/>
            <w:vAlign w:val="center"/>
            <w:hideMark/>
          </w:tcPr>
          <w:p w14:paraId="5B6E9088" w14:textId="77777777" w:rsidR="000902C0" w:rsidRPr="000902C0" w:rsidRDefault="000902C0" w:rsidP="000902C0">
            <w:r w:rsidRPr="000902C0">
              <w:t>Push into vector</w:t>
            </w:r>
          </w:p>
        </w:tc>
        <w:tc>
          <w:tcPr>
            <w:tcW w:w="0" w:type="auto"/>
            <w:vAlign w:val="center"/>
            <w:hideMark/>
          </w:tcPr>
          <w:p w14:paraId="3BAB9B0E" w14:textId="77777777" w:rsidR="000902C0" w:rsidRPr="000902C0" w:rsidRDefault="000902C0" w:rsidP="000902C0">
            <w:r w:rsidRPr="000902C0">
              <w:t>O(1) amortized</w:t>
            </w:r>
          </w:p>
        </w:tc>
        <w:tc>
          <w:tcPr>
            <w:tcW w:w="0" w:type="auto"/>
            <w:vAlign w:val="center"/>
            <w:hideMark/>
          </w:tcPr>
          <w:p w14:paraId="41684645" w14:textId="77777777" w:rsidR="000902C0" w:rsidRPr="000902C0" w:rsidRDefault="000902C0" w:rsidP="000902C0">
            <w:r w:rsidRPr="000902C0">
              <w:t>r</w:t>
            </w:r>
          </w:p>
        </w:tc>
        <w:tc>
          <w:tcPr>
            <w:tcW w:w="0" w:type="auto"/>
            <w:vAlign w:val="center"/>
            <w:hideMark/>
          </w:tcPr>
          <w:p w14:paraId="585CAB44" w14:textId="77777777" w:rsidR="000902C0" w:rsidRPr="000902C0" w:rsidRDefault="000902C0" w:rsidP="000902C0">
            <w:r w:rsidRPr="000902C0">
              <w:t>O(r)</w:t>
            </w:r>
          </w:p>
        </w:tc>
      </w:tr>
      <w:tr w:rsidR="000902C0" w:rsidRPr="000902C0" w14:paraId="38EEF17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58D8FD" w14:textId="77777777" w:rsidR="000902C0" w:rsidRPr="000902C0" w:rsidRDefault="000902C0" w:rsidP="000902C0">
            <w:r w:rsidRPr="000902C0">
              <w:t>Append Course to courses vector</w:t>
            </w:r>
          </w:p>
        </w:tc>
        <w:tc>
          <w:tcPr>
            <w:tcW w:w="0" w:type="auto"/>
            <w:vAlign w:val="center"/>
            <w:hideMark/>
          </w:tcPr>
          <w:p w14:paraId="658947BC" w14:textId="77777777" w:rsidR="000902C0" w:rsidRPr="000902C0" w:rsidRDefault="000902C0" w:rsidP="000902C0">
            <w:r w:rsidRPr="000902C0">
              <w:t>courses.push_back(c)</w:t>
            </w:r>
          </w:p>
        </w:tc>
        <w:tc>
          <w:tcPr>
            <w:tcW w:w="0" w:type="auto"/>
            <w:vAlign w:val="center"/>
            <w:hideMark/>
          </w:tcPr>
          <w:p w14:paraId="5E91F1BA" w14:textId="77777777" w:rsidR="000902C0" w:rsidRPr="000902C0" w:rsidRDefault="000902C0" w:rsidP="000902C0">
            <w:r w:rsidRPr="000902C0">
              <w:t>O(1) amortized</w:t>
            </w:r>
          </w:p>
        </w:tc>
        <w:tc>
          <w:tcPr>
            <w:tcW w:w="0" w:type="auto"/>
            <w:vAlign w:val="center"/>
            <w:hideMark/>
          </w:tcPr>
          <w:p w14:paraId="1FF36522" w14:textId="77777777" w:rsidR="000902C0" w:rsidRPr="000902C0" w:rsidRDefault="000902C0" w:rsidP="000902C0">
            <w:r w:rsidRPr="000902C0">
              <w:t>n</w:t>
            </w:r>
          </w:p>
        </w:tc>
        <w:tc>
          <w:tcPr>
            <w:tcW w:w="0" w:type="auto"/>
            <w:vAlign w:val="center"/>
            <w:hideMark/>
          </w:tcPr>
          <w:p w14:paraId="577B86CB" w14:textId="77777777" w:rsidR="000902C0" w:rsidRPr="000902C0" w:rsidRDefault="000902C0" w:rsidP="000902C0">
            <w:r w:rsidRPr="000902C0">
              <w:t>O(n)</w:t>
            </w:r>
          </w:p>
        </w:tc>
      </w:tr>
    </w:tbl>
    <w:p w14:paraId="41B316C9" w14:textId="77777777" w:rsidR="000902C0" w:rsidRPr="000902C0" w:rsidRDefault="000902C0" w:rsidP="000902C0">
      <w:r w:rsidRPr="000902C0">
        <w:rPr>
          <w:b/>
          <w:bCs/>
        </w:rPr>
        <w:t>Vector Total:</w:t>
      </w:r>
      <w:r w:rsidRPr="000902C0">
        <w:t xml:space="preserve"> O(n + r) time; </w:t>
      </w:r>
      <w:r w:rsidRPr="000902C0">
        <w:rPr>
          <w:b/>
          <w:bCs/>
        </w:rPr>
        <w:t>Memory:</w:t>
      </w:r>
      <w:r w:rsidRPr="000902C0">
        <w:t xml:space="preserve"> O(n + r) total elements, minimal overhead beyond dynamic array headers.</w:t>
      </w:r>
    </w:p>
    <w:p w14:paraId="0E7DF6B6" w14:textId="77777777" w:rsidR="000902C0" w:rsidRPr="000902C0" w:rsidRDefault="000902C0" w:rsidP="000902C0">
      <w:r w:rsidRPr="000902C0">
        <w:pict w14:anchorId="1B8F0309">
          <v:rect id="_x0000_i1069" style="width:0;height:1.5pt" o:hralign="center" o:hrstd="t" o:hr="t" fillcolor="#a0a0a0" stroked="f"/>
        </w:pict>
      </w:r>
    </w:p>
    <w:p w14:paraId="116E67DB" w14:textId="77777777" w:rsidR="000902C0" w:rsidRPr="000902C0" w:rsidRDefault="000902C0" w:rsidP="000902C0">
      <w:pPr>
        <w:rPr>
          <w:b/>
          <w:bCs/>
        </w:rPr>
      </w:pPr>
      <w:r w:rsidRPr="000902C0">
        <w:rPr>
          <w:b/>
          <w:bCs/>
        </w:rPr>
        <w:t>Hash Table (Chaining) Implementation</w:t>
      </w:r>
    </w:p>
    <w:p w14:paraId="5392F7D3" w14:textId="77777777" w:rsidR="000902C0" w:rsidRPr="000902C0" w:rsidRDefault="000902C0" w:rsidP="000902C0">
      <w:r w:rsidRPr="000902C0">
        <w:t xml:space="preserve">Let </w:t>
      </w:r>
      <w:r w:rsidRPr="000902C0">
        <w:rPr>
          <w:b/>
          <w:bCs/>
        </w:rPr>
        <w:t>B</w:t>
      </w:r>
      <w:r w:rsidRPr="000902C0">
        <w:t xml:space="preserve"> = bucket count and </w:t>
      </w:r>
      <w:r w:rsidRPr="000902C0">
        <w:rPr>
          <w:b/>
          <w:bCs/>
        </w:rPr>
        <w:t>α = n/B</w:t>
      </w:r>
      <w:r w:rsidRPr="000902C0">
        <w:t xml:space="preserve"> = load factor.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0"/>
        <w:gridCol w:w="2081"/>
        <w:gridCol w:w="1878"/>
        <w:gridCol w:w="1284"/>
        <w:gridCol w:w="1677"/>
      </w:tblGrid>
      <w:tr w:rsidR="000902C0" w:rsidRPr="000902C0" w14:paraId="194ED93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3A4D7E" w14:textId="77777777" w:rsidR="000902C0" w:rsidRPr="000902C0" w:rsidRDefault="000902C0" w:rsidP="000902C0">
            <w:r w:rsidRPr="000902C0">
              <w:t>Step</w:t>
            </w:r>
          </w:p>
        </w:tc>
        <w:tc>
          <w:tcPr>
            <w:tcW w:w="0" w:type="auto"/>
            <w:vAlign w:val="center"/>
            <w:hideMark/>
          </w:tcPr>
          <w:p w14:paraId="7FBBAD91" w14:textId="77777777" w:rsidR="000902C0" w:rsidRPr="000902C0" w:rsidRDefault="000902C0" w:rsidP="000902C0">
            <w:r w:rsidRPr="000902C0">
              <w:t>Operation</w:t>
            </w:r>
          </w:p>
        </w:tc>
        <w:tc>
          <w:tcPr>
            <w:tcW w:w="0" w:type="auto"/>
            <w:vAlign w:val="center"/>
            <w:hideMark/>
          </w:tcPr>
          <w:p w14:paraId="5DFE88DD" w14:textId="77777777" w:rsidR="000902C0" w:rsidRPr="000902C0" w:rsidRDefault="000902C0" w:rsidP="000902C0">
            <w:r w:rsidRPr="000902C0">
              <w:t>Cost per occurrence</w:t>
            </w:r>
          </w:p>
        </w:tc>
        <w:tc>
          <w:tcPr>
            <w:tcW w:w="0" w:type="auto"/>
            <w:vAlign w:val="center"/>
            <w:hideMark/>
          </w:tcPr>
          <w:p w14:paraId="08D5636D" w14:textId="77777777" w:rsidR="000902C0" w:rsidRPr="000902C0" w:rsidRDefault="000902C0" w:rsidP="000902C0">
            <w:r w:rsidRPr="000902C0">
              <w:t>Execution count</w:t>
            </w:r>
          </w:p>
        </w:tc>
        <w:tc>
          <w:tcPr>
            <w:tcW w:w="0" w:type="auto"/>
            <w:vAlign w:val="center"/>
            <w:hideMark/>
          </w:tcPr>
          <w:p w14:paraId="7D53F79A" w14:textId="77777777" w:rsidR="000902C0" w:rsidRPr="000902C0" w:rsidRDefault="000902C0" w:rsidP="000902C0">
            <w:r w:rsidRPr="000902C0">
              <w:t>Total contribution</w:t>
            </w:r>
          </w:p>
        </w:tc>
      </w:tr>
      <w:tr w:rsidR="000902C0" w:rsidRPr="000902C0" w14:paraId="30EA43D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EEE53A" w14:textId="77777777" w:rsidR="000902C0" w:rsidRPr="000902C0" w:rsidRDefault="000902C0" w:rsidP="000902C0">
            <w:r w:rsidRPr="000902C0">
              <w:t>Create Course object</w:t>
            </w:r>
          </w:p>
        </w:tc>
        <w:tc>
          <w:tcPr>
            <w:tcW w:w="0" w:type="auto"/>
            <w:vAlign w:val="center"/>
            <w:hideMark/>
          </w:tcPr>
          <w:p w14:paraId="67DC8CED" w14:textId="77777777" w:rsidR="000902C0" w:rsidRPr="000902C0" w:rsidRDefault="000902C0" w:rsidP="000902C0">
            <w:r w:rsidRPr="000902C0">
              <w:t>As above</w:t>
            </w:r>
          </w:p>
        </w:tc>
        <w:tc>
          <w:tcPr>
            <w:tcW w:w="0" w:type="auto"/>
            <w:vAlign w:val="center"/>
            <w:hideMark/>
          </w:tcPr>
          <w:p w14:paraId="13175C68" w14:textId="77777777" w:rsidR="000902C0" w:rsidRPr="000902C0" w:rsidRDefault="000902C0" w:rsidP="000902C0">
            <w:r w:rsidRPr="000902C0">
              <w:t>O(1)</w:t>
            </w:r>
          </w:p>
        </w:tc>
        <w:tc>
          <w:tcPr>
            <w:tcW w:w="0" w:type="auto"/>
            <w:vAlign w:val="center"/>
            <w:hideMark/>
          </w:tcPr>
          <w:p w14:paraId="0240CDD6" w14:textId="77777777" w:rsidR="000902C0" w:rsidRPr="000902C0" w:rsidRDefault="000902C0" w:rsidP="000902C0">
            <w:r w:rsidRPr="000902C0">
              <w:t>n</w:t>
            </w:r>
          </w:p>
        </w:tc>
        <w:tc>
          <w:tcPr>
            <w:tcW w:w="0" w:type="auto"/>
            <w:vAlign w:val="center"/>
            <w:hideMark/>
          </w:tcPr>
          <w:p w14:paraId="0B254C3C" w14:textId="77777777" w:rsidR="000902C0" w:rsidRPr="000902C0" w:rsidRDefault="000902C0" w:rsidP="000902C0">
            <w:r w:rsidRPr="000902C0">
              <w:t>O(n)</w:t>
            </w:r>
          </w:p>
        </w:tc>
      </w:tr>
      <w:tr w:rsidR="000902C0" w:rsidRPr="000902C0" w14:paraId="6C31A46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392F64" w14:textId="77777777" w:rsidR="000902C0" w:rsidRPr="000902C0" w:rsidRDefault="000902C0" w:rsidP="000902C0">
            <w:r w:rsidRPr="000902C0">
              <w:t>Append prerequisites</w:t>
            </w:r>
          </w:p>
        </w:tc>
        <w:tc>
          <w:tcPr>
            <w:tcW w:w="0" w:type="auto"/>
            <w:vAlign w:val="center"/>
            <w:hideMark/>
          </w:tcPr>
          <w:p w14:paraId="7ADBE4EE" w14:textId="77777777" w:rsidR="000902C0" w:rsidRPr="000902C0" w:rsidRDefault="000902C0" w:rsidP="000902C0">
            <w:r w:rsidRPr="000902C0">
              <w:t>Push prereq strings</w:t>
            </w:r>
          </w:p>
        </w:tc>
        <w:tc>
          <w:tcPr>
            <w:tcW w:w="0" w:type="auto"/>
            <w:vAlign w:val="center"/>
            <w:hideMark/>
          </w:tcPr>
          <w:p w14:paraId="60EA7F99" w14:textId="77777777" w:rsidR="000902C0" w:rsidRPr="000902C0" w:rsidRDefault="000902C0" w:rsidP="000902C0">
            <w:r w:rsidRPr="000902C0">
              <w:t>O(1) amortized</w:t>
            </w:r>
          </w:p>
        </w:tc>
        <w:tc>
          <w:tcPr>
            <w:tcW w:w="0" w:type="auto"/>
            <w:vAlign w:val="center"/>
            <w:hideMark/>
          </w:tcPr>
          <w:p w14:paraId="1F2DFFDA" w14:textId="77777777" w:rsidR="000902C0" w:rsidRPr="000902C0" w:rsidRDefault="000902C0" w:rsidP="000902C0">
            <w:r w:rsidRPr="000902C0">
              <w:t>r</w:t>
            </w:r>
          </w:p>
        </w:tc>
        <w:tc>
          <w:tcPr>
            <w:tcW w:w="0" w:type="auto"/>
            <w:vAlign w:val="center"/>
            <w:hideMark/>
          </w:tcPr>
          <w:p w14:paraId="42BD1DEB" w14:textId="77777777" w:rsidR="000902C0" w:rsidRPr="000902C0" w:rsidRDefault="000902C0" w:rsidP="000902C0">
            <w:r w:rsidRPr="000902C0">
              <w:t>O(r)</w:t>
            </w:r>
          </w:p>
        </w:tc>
      </w:tr>
      <w:tr w:rsidR="000902C0" w:rsidRPr="000902C0" w14:paraId="204CBB4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7CC9B3" w14:textId="77777777" w:rsidR="000902C0" w:rsidRPr="000902C0" w:rsidRDefault="000902C0" w:rsidP="000902C0">
            <w:r w:rsidRPr="000902C0">
              <w:t>Hash computation</w:t>
            </w:r>
          </w:p>
        </w:tc>
        <w:tc>
          <w:tcPr>
            <w:tcW w:w="0" w:type="auto"/>
            <w:vAlign w:val="center"/>
            <w:hideMark/>
          </w:tcPr>
          <w:p w14:paraId="1952C08E" w14:textId="77777777" w:rsidR="000902C0" w:rsidRPr="000902C0" w:rsidRDefault="000902C0" w:rsidP="000902C0">
            <w:r w:rsidRPr="000902C0">
              <w:t>Hash key (courseNumber)</w:t>
            </w:r>
          </w:p>
        </w:tc>
        <w:tc>
          <w:tcPr>
            <w:tcW w:w="0" w:type="auto"/>
            <w:vAlign w:val="center"/>
            <w:hideMark/>
          </w:tcPr>
          <w:p w14:paraId="16B1C9FA" w14:textId="77777777" w:rsidR="000902C0" w:rsidRPr="000902C0" w:rsidRDefault="000902C0" w:rsidP="000902C0">
            <w:r w:rsidRPr="000902C0">
              <w:t>O(1)</w:t>
            </w:r>
          </w:p>
        </w:tc>
        <w:tc>
          <w:tcPr>
            <w:tcW w:w="0" w:type="auto"/>
            <w:vAlign w:val="center"/>
            <w:hideMark/>
          </w:tcPr>
          <w:p w14:paraId="3D9E2CC0" w14:textId="77777777" w:rsidR="000902C0" w:rsidRPr="000902C0" w:rsidRDefault="000902C0" w:rsidP="000902C0">
            <w:r w:rsidRPr="000902C0">
              <w:t>n</w:t>
            </w:r>
          </w:p>
        </w:tc>
        <w:tc>
          <w:tcPr>
            <w:tcW w:w="0" w:type="auto"/>
            <w:vAlign w:val="center"/>
            <w:hideMark/>
          </w:tcPr>
          <w:p w14:paraId="78278CAD" w14:textId="77777777" w:rsidR="000902C0" w:rsidRPr="000902C0" w:rsidRDefault="000902C0" w:rsidP="000902C0">
            <w:r w:rsidRPr="000902C0">
              <w:t>O(n)</w:t>
            </w:r>
          </w:p>
        </w:tc>
      </w:tr>
      <w:tr w:rsidR="000902C0" w:rsidRPr="000902C0" w14:paraId="57EA610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B8E144" w14:textId="77777777" w:rsidR="000902C0" w:rsidRPr="000902C0" w:rsidRDefault="000902C0" w:rsidP="000902C0">
            <w:r w:rsidRPr="000902C0">
              <w:t>Bucket insertion</w:t>
            </w:r>
          </w:p>
        </w:tc>
        <w:tc>
          <w:tcPr>
            <w:tcW w:w="0" w:type="auto"/>
            <w:vAlign w:val="center"/>
            <w:hideMark/>
          </w:tcPr>
          <w:p w14:paraId="61A6C511" w14:textId="77777777" w:rsidR="000902C0" w:rsidRPr="000902C0" w:rsidRDefault="000902C0" w:rsidP="000902C0">
            <w:r w:rsidRPr="000902C0">
              <w:t>Linked list insert</w:t>
            </w:r>
          </w:p>
        </w:tc>
        <w:tc>
          <w:tcPr>
            <w:tcW w:w="0" w:type="auto"/>
            <w:vAlign w:val="center"/>
            <w:hideMark/>
          </w:tcPr>
          <w:p w14:paraId="55E3156F" w14:textId="77777777" w:rsidR="000902C0" w:rsidRPr="000902C0" w:rsidRDefault="000902C0" w:rsidP="000902C0">
            <w:r w:rsidRPr="000902C0">
              <w:t>O(1) avg (O(α)), O(n) worst</w:t>
            </w:r>
          </w:p>
        </w:tc>
        <w:tc>
          <w:tcPr>
            <w:tcW w:w="0" w:type="auto"/>
            <w:vAlign w:val="center"/>
            <w:hideMark/>
          </w:tcPr>
          <w:p w14:paraId="03BA319F" w14:textId="77777777" w:rsidR="000902C0" w:rsidRPr="000902C0" w:rsidRDefault="000902C0" w:rsidP="000902C0">
            <w:r w:rsidRPr="000902C0">
              <w:t>n</w:t>
            </w:r>
          </w:p>
        </w:tc>
        <w:tc>
          <w:tcPr>
            <w:tcW w:w="0" w:type="auto"/>
            <w:vAlign w:val="center"/>
            <w:hideMark/>
          </w:tcPr>
          <w:p w14:paraId="190E62A0" w14:textId="77777777" w:rsidR="000902C0" w:rsidRPr="000902C0" w:rsidRDefault="000902C0" w:rsidP="000902C0">
            <w:r w:rsidRPr="000902C0">
              <w:t>O(n) avg, O(n²) worst</w:t>
            </w:r>
          </w:p>
        </w:tc>
      </w:tr>
    </w:tbl>
    <w:p w14:paraId="559824C6" w14:textId="77777777" w:rsidR="000902C0" w:rsidRPr="000902C0" w:rsidRDefault="000902C0" w:rsidP="000902C0">
      <w:r w:rsidRPr="000902C0">
        <w:rPr>
          <w:b/>
          <w:bCs/>
        </w:rPr>
        <w:t>Hash Table Total:</w:t>
      </w:r>
      <w:r w:rsidRPr="000902C0">
        <w:t xml:space="preserve"> O(n + r) average; O(n² + r) worst (pathological collisions).</w:t>
      </w:r>
      <w:r w:rsidRPr="000902C0">
        <w:br/>
      </w:r>
      <w:r w:rsidRPr="000902C0">
        <w:rPr>
          <w:b/>
          <w:bCs/>
        </w:rPr>
        <w:t>Memory:</w:t>
      </w:r>
      <w:r w:rsidRPr="000902C0">
        <w:t xml:space="preserve"> O(B + n + r). Overhead includes </w:t>
      </w:r>
      <w:r w:rsidRPr="000902C0">
        <w:rPr>
          <w:b/>
          <w:bCs/>
        </w:rPr>
        <w:t>B</w:t>
      </w:r>
      <w:r w:rsidRPr="000902C0">
        <w:t xml:space="preserve"> bucket pointers and </w:t>
      </w:r>
      <w:r w:rsidRPr="000902C0">
        <w:rPr>
          <w:b/>
          <w:bCs/>
        </w:rPr>
        <w:t>n</w:t>
      </w:r>
      <w:r w:rsidRPr="000902C0">
        <w:t xml:space="preserve"> next pointers for chaining.</w:t>
      </w:r>
    </w:p>
    <w:p w14:paraId="48C7AFB9" w14:textId="77777777" w:rsidR="000902C0" w:rsidRPr="000902C0" w:rsidRDefault="000902C0" w:rsidP="000902C0">
      <w:r w:rsidRPr="000902C0">
        <w:pict w14:anchorId="58743547">
          <v:rect id="_x0000_i1070" style="width:0;height:1.5pt" o:hralign="center" o:hrstd="t" o:hr="t" fillcolor="#a0a0a0" stroked="f"/>
        </w:pict>
      </w:r>
    </w:p>
    <w:p w14:paraId="44D5CD9D" w14:textId="77777777" w:rsidR="002E75BE" w:rsidRDefault="002E75BE" w:rsidP="000902C0">
      <w:pPr>
        <w:rPr>
          <w:b/>
          <w:bCs/>
        </w:rPr>
      </w:pPr>
    </w:p>
    <w:p w14:paraId="2FAD2659" w14:textId="5133A1DF" w:rsidR="000902C0" w:rsidRPr="000902C0" w:rsidRDefault="000902C0" w:rsidP="000902C0">
      <w:pPr>
        <w:rPr>
          <w:b/>
          <w:bCs/>
        </w:rPr>
      </w:pPr>
      <w:r w:rsidRPr="000902C0">
        <w:rPr>
          <w:b/>
          <w:bCs/>
        </w:rPr>
        <w:lastRenderedPageBreak/>
        <w:t>Binary Search Tree (Unbalanced)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9"/>
        <w:gridCol w:w="2185"/>
        <w:gridCol w:w="1659"/>
        <w:gridCol w:w="1254"/>
        <w:gridCol w:w="1863"/>
      </w:tblGrid>
      <w:tr w:rsidR="000902C0" w:rsidRPr="000902C0" w14:paraId="4334800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A4EB84" w14:textId="77777777" w:rsidR="000902C0" w:rsidRPr="000902C0" w:rsidRDefault="000902C0" w:rsidP="000902C0">
            <w:r w:rsidRPr="000902C0">
              <w:t>Step</w:t>
            </w:r>
          </w:p>
        </w:tc>
        <w:tc>
          <w:tcPr>
            <w:tcW w:w="0" w:type="auto"/>
            <w:vAlign w:val="center"/>
            <w:hideMark/>
          </w:tcPr>
          <w:p w14:paraId="71EBEFDB" w14:textId="77777777" w:rsidR="000902C0" w:rsidRPr="000902C0" w:rsidRDefault="000902C0" w:rsidP="000902C0">
            <w:r w:rsidRPr="000902C0">
              <w:t>Operation</w:t>
            </w:r>
          </w:p>
        </w:tc>
        <w:tc>
          <w:tcPr>
            <w:tcW w:w="0" w:type="auto"/>
            <w:vAlign w:val="center"/>
            <w:hideMark/>
          </w:tcPr>
          <w:p w14:paraId="035D9AA6" w14:textId="77777777" w:rsidR="000902C0" w:rsidRPr="000902C0" w:rsidRDefault="000902C0" w:rsidP="000902C0">
            <w:r w:rsidRPr="000902C0">
              <w:t>Cost per occurrence</w:t>
            </w:r>
          </w:p>
        </w:tc>
        <w:tc>
          <w:tcPr>
            <w:tcW w:w="0" w:type="auto"/>
            <w:vAlign w:val="center"/>
            <w:hideMark/>
          </w:tcPr>
          <w:p w14:paraId="39028FF9" w14:textId="77777777" w:rsidR="000902C0" w:rsidRPr="000902C0" w:rsidRDefault="000902C0" w:rsidP="000902C0">
            <w:r w:rsidRPr="000902C0">
              <w:t>Execution count</w:t>
            </w:r>
          </w:p>
        </w:tc>
        <w:tc>
          <w:tcPr>
            <w:tcW w:w="0" w:type="auto"/>
            <w:vAlign w:val="center"/>
            <w:hideMark/>
          </w:tcPr>
          <w:p w14:paraId="325A09BE" w14:textId="77777777" w:rsidR="000902C0" w:rsidRPr="000902C0" w:rsidRDefault="000902C0" w:rsidP="000902C0">
            <w:r w:rsidRPr="000902C0">
              <w:t>Total contribution</w:t>
            </w:r>
          </w:p>
        </w:tc>
      </w:tr>
      <w:tr w:rsidR="000902C0" w:rsidRPr="000902C0" w14:paraId="1563BBB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20B415" w14:textId="77777777" w:rsidR="000902C0" w:rsidRPr="000902C0" w:rsidRDefault="000902C0" w:rsidP="000902C0">
            <w:r w:rsidRPr="000902C0">
              <w:t>Create Course object</w:t>
            </w:r>
          </w:p>
        </w:tc>
        <w:tc>
          <w:tcPr>
            <w:tcW w:w="0" w:type="auto"/>
            <w:vAlign w:val="center"/>
            <w:hideMark/>
          </w:tcPr>
          <w:p w14:paraId="11A9692A" w14:textId="77777777" w:rsidR="000902C0" w:rsidRPr="000902C0" w:rsidRDefault="000902C0" w:rsidP="000902C0">
            <w:r w:rsidRPr="000902C0">
              <w:t>Set fields and prereqs</w:t>
            </w:r>
          </w:p>
        </w:tc>
        <w:tc>
          <w:tcPr>
            <w:tcW w:w="0" w:type="auto"/>
            <w:vAlign w:val="center"/>
            <w:hideMark/>
          </w:tcPr>
          <w:p w14:paraId="2B343A70" w14:textId="77777777" w:rsidR="000902C0" w:rsidRPr="000902C0" w:rsidRDefault="000902C0" w:rsidP="000902C0">
            <w:r w:rsidRPr="000902C0">
              <w:t>O(1)</w:t>
            </w:r>
          </w:p>
        </w:tc>
        <w:tc>
          <w:tcPr>
            <w:tcW w:w="0" w:type="auto"/>
            <w:vAlign w:val="center"/>
            <w:hideMark/>
          </w:tcPr>
          <w:p w14:paraId="0DB2ADC9" w14:textId="77777777" w:rsidR="000902C0" w:rsidRPr="000902C0" w:rsidRDefault="000902C0" w:rsidP="000902C0">
            <w:r w:rsidRPr="000902C0">
              <w:t>n</w:t>
            </w:r>
          </w:p>
        </w:tc>
        <w:tc>
          <w:tcPr>
            <w:tcW w:w="0" w:type="auto"/>
            <w:vAlign w:val="center"/>
            <w:hideMark/>
          </w:tcPr>
          <w:p w14:paraId="1AC1BC5B" w14:textId="77777777" w:rsidR="000902C0" w:rsidRPr="000902C0" w:rsidRDefault="000902C0" w:rsidP="000902C0">
            <w:r w:rsidRPr="000902C0">
              <w:t>O(n)</w:t>
            </w:r>
          </w:p>
        </w:tc>
      </w:tr>
      <w:tr w:rsidR="000902C0" w:rsidRPr="000902C0" w14:paraId="5F066B8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2507FD" w14:textId="77777777" w:rsidR="000902C0" w:rsidRPr="000902C0" w:rsidRDefault="000902C0" w:rsidP="000902C0">
            <w:r w:rsidRPr="000902C0">
              <w:t>Insert into tree</w:t>
            </w:r>
          </w:p>
        </w:tc>
        <w:tc>
          <w:tcPr>
            <w:tcW w:w="0" w:type="auto"/>
            <w:vAlign w:val="center"/>
            <w:hideMark/>
          </w:tcPr>
          <w:p w14:paraId="5DB04AB4" w14:textId="77777777" w:rsidR="000902C0" w:rsidRPr="000902C0" w:rsidRDefault="000902C0" w:rsidP="000902C0">
            <w:r w:rsidRPr="000902C0">
              <w:t>Key comparisons and pointer hops</w:t>
            </w:r>
          </w:p>
        </w:tc>
        <w:tc>
          <w:tcPr>
            <w:tcW w:w="0" w:type="auto"/>
            <w:vAlign w:val="center"/>
            <w:hideMark/>
          </w:tcPr>
          <w:p w14:paraId="4F2EB468" w14:textId="77777777" w:rsidR="000902C0" w:rsidRPr="000902C0" w:rsidRDefault="000902C0" w:rsidP="000902C0">
            <w:r w:rsidRPr="000902C0">
              <w:t>O(log n) avg; O(n) worst</w:t>
            </w:r>
          </w:p>
        </w:tc>
        <w:tc>
          <w:tcPr>
            <w:tcW w:w="0" w:type="auto"/>
            <w:vAlign w:val="center"/>
            <w:hideMark/>
          </w:tcPr>
          <w:p w14:paraId="4DCBCB87" w14:textId="77777777" w:rsidR="000902C0" w:rsidRPr="000902C0" w:rsidRDefault="000902C0" w:rsidP="000902C0">
            <w:r w:rsidRPr="000902C0">
              <w:t>n</w:t>
            </w:r>
          </w:p>
        </w:tc>
        <w:tc>
          <w:tcPr>
            <w:tcW w:w="0" w:type="auto"/>
            <w:vAlign w:val="center"/>
            <w:hideMark/>
          </w:tcPr>
          <w:p w14:paraId="1E4BDA67" w14:textId="77777777" w:rsidR="000902C0" w:rsidRPr="000902C0" w:rsidRDefault="000902C0" w:rsidP="000902C0">
            <w:r w:rsidRPr="000902C0">
              <w:t>O(n log n) avg; O(n²) worst</w:t>
            </w:r>
          </w:p>
        </w:tc>
      </w:tr>
      <w:tr w:rsidR="000902C0" w:rsidRPr="000902C0" w14:paraId="61DF114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57BFCF" w14:textId="77777777" w:rsidR="000902C0" w:rsidRPr="000902C0" w:rsidRDefault="000902C0" w:rsidP="000902C0">
            <w:r w:rsidRPr="000902C0">
              <w:t>Append prerequisites</w:t>
            </w:r>
          </w:p>
        </w:tc>
        <w:tc>
          <w:tcPr>
            <w:tcW w:w="0" w:type="auto"/>
            <w:vAlign w:val="center"/>
            <w:hideMark/>
          </w:tcPr>
          <w:p w14:paraId="056630A9" w14:textId="77777777" w:rsidR="000902C0" w:rsidRPr="000902C0" w:rsidRDefault="000902C0" w:rsidP="000902C0">
            <w:r w:rsidRPr="000902C0">
              <w:t>Add prereq strings</w:t>
            </w:r>
          </w:p>
        </w:tc>
        <w:tc>
          <w:tcPr>
            <w:tcW w:w="0" w:type="auto"/>
            <w:vAlign w:val="center"/>
            <w:hideMark/>
          </w:tcPr>
          <w:p w14:paraId="3C65694F" w14:textId="77777777" w:rsidR="000902C0" w:rsidRPr="000902C0" w:rsidRDefault="000902C0" w:rsidP="000902C0">
            <w:r w:rsidRPr="000902C0">
              <w:t>O(1) amortized</w:t>
            </w:r>
          </w:p>
        </w:tc>
        <w:tc>
          <w:tcPr>
            <w:tcW w:w="0" w:type="auto"/>
            <w:vAlign w:val="center"/>
            <w:hideMark/>
          </w:tcPr>
          <w:p w14:paraId="1985D218" w14:textId="77777777" w:rsidR="000902C0" w:rsidRPr="000902C0" w:rsidRDefault="000902C0" w:rsidP="000902C0">
            <w:r w:rsidRPr="000902C0">
              <w:t>r</w:t>
            </w:r>
          </w:p>
        </w:tc>
        <w:tc>
          <w:tcPr>
            <w:tcW w:w="0" w:type="auto"/>
            <w:vAlign w:val="center"/>
            <w:hideMark/>
          </w:tcPr>
          <w:p w14:paraId="3DD9A6C1" w14:textId="77777777" w:rsidR="000902C0" w:rsidRPr="000902C0" w:rsidRDefault="000902C0" w:rsidP="000902C0">
            <w:r w:rsidRPr="000902C0">
              <w:t>O(r)</w:t>
            </w:r>
          </w:p>
        </w:tc>
      </w:tr>
    </w:tbl>
    <w:p w14:paraId="45A5CDF8" w14:textId="77777777" w:rsidR="000902C0" w:rsidRPr="000902C0" w:rsidRDefault="000902C0" w:rsidP="000902C0">
      <w:r w:rsidRPr="000902C0">
        <w:rPr>
          <w:b/>
          <w:bCs/>
        </w:rPr>
        <w:t>BST Total:</w:t>
      </w:r>
      <w:r w:rsidRPr="000902C0">
        <w:t xml:space="preserve"> O(n log n + r) average; O(n² + r) worst for sorted input.</w:t>
      </w:r>
      <w:r w:rsidRPr="000902C0">
        <w:br/>
      </w:r>
      <w:r w:rsidRPr="000902C0">
        <w:rPr>
          <w:b/>
          <w:bCs/>
        </w:rPr>
        <w:t>Memory:</w:t>
      </w:r>
      <w:r w:rsidRPr="000902C0">
        <w:t xml:space="preserve"> O(n + r) data + </w:t>
      </w:r>
      <w:r w:rsidRPr="000902C0">
        <w:rPr>
          <w:b/>
          <w:bCs/>
        </w:rPr>
        <w:t>2n</w:t>
      </w:r>
      <w:r w:rsidRPr="000902C0">
        <w:t xml:space="preserve"> pointer overhead (left/right links).</w:t>
      </w:r>
    </w:p>
    <w:p w14:paraId="04DB7764" w14:textId="77777777" w:rsidR="000902C0" w:rsidRPr="000902C0" w:rsidRDefault="000902C0" w:rsidP="000902C0">
      <w:r w:rsidRPr="000902C0">
        <w:pict w14:anchorId="7D2CC9CB">
          <v:rect id="_x0000_i1071" style="width:0;height:1.5pt" o:hralign="center" o:hrstd="t" o:hr="t" fillcolor="#a0a0a0" stroked="f"/>
        </w:pict>
      </w:r>
    </w:p>
    <w:p w14:paraId="727FF810" w14:textId="77777777" w:rsidR="000902C0" w:rsidRPr="000902C0" w:rsidRDefault="000902C0" w:rsidP="000902C0">
      <w:pPr>
        <w:rPr>
          <w:b/>
          <w:bCs/>
        </w:rPr>
      </w:pPr>
      <w:r w:rsidRPr="000902C0">
        <w:rPr>
          <w:b/>
          <w:bCs/>
        </w:rPr>
        <w:t>Memory Complexity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4"/>
        <w:gridCol w:w="1963"/>
        <w:gridCol w:w="3629"/>
      </w:tblGrid>
      <w:tr w:rsidR="000902C0" w:rsidRPr="000902C0" w14:paraId="2677351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5C7B9E" w14:textId="77777777" w:rsidR="000902C0" w:rsidRPr="000902C0" w:rsidRDefault="000902C0" w:rsidP="000902C0">
            <w:r w:rsidRPr="000902C0">
              <w:t>Structure</w:t>
            </w:r>
          </w:p>
        </w:tc>
        <w:tc>
          <w:tcPr>
            <w:tcW w:w="0" w:type="auto"/>
            <w:vAlign w:val="center"/>
            <w:hideMark/>
          </w:tcPr>
          <w:p w14:paraId="20FF3557" w14:textId="77777777" w:rsidR="000902C0" w:rsidRPr="000902C0" w:rsidRDefault="000902C0" w:rsidP="000902C0">
            <w:r w:rsidRPr="000902C0">
              <w:t>Memory Complexity</w:t>
            </w:r>
          </w:p>
        </w:tc>
        <w:tc>
          <w:tcPr>
            <w:tcW w:w="0" w:type="auto"/>
            <w:vAlign w:val="center"/>
            <w:hideMark/>
          </w:tcPr>
          <w:p w14:paraId="79AE1561" w14:textId="77777777" w:rsidR="000902C0" w:rsidRPr="000902C0" w:rsidRDefault="000902C0" w:rsidP="000902C0">
            <w:r w:rsidRPr="000902C0">
              <w:t>Pointer/Bucket Overhead</w:t>
            </w:r>
          </w:p>
        </w:tc>
      </w:tr>
      <w:tr w:rsidR="000902C0" w:rsidRPr="000902C0" w14:paraId="48D5328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3C306F" w14:textId="77777777" w:rsidR="000902C0" w:rsidRPr="000902C0" w:rsidRDefault="000902C0" w:rsidP="000902C0">
            <w:r w:rsidRPr="000902C0">
              <w:t>Vector</w:t>
            </w:r>
          </w:p>
        </w:tc>
        <w:tc>
          <w:tcPr>
            <w:tcW w:w="0" w:type="auto"/>
            <w:vAlign w:val="center"/>
            <w:hideMark/>
          </w:tcPr>
          <w:p w14:paraId="0E1AE8F2" w14:textId="77777777" w:rsidR="000902C0" w:rsidRPr="000902C0" w:rsidRDefault="000902C0" w:rsidP="000902C0">
            <w:r w:rsidRPr="000902C0">
              <w:t>O(n + r)</w:t>
            </w:r>
          </w:p>
        </w:tc>
        <w:tc>
          <w:tcPr>
            <w:tcW w:w="0" w:type="auto"/>
            <w:vAlign w:val="center"/>
            <w:hideMark/>
          </w:tcPr>
          <w:p w14:paraId="39673E7E" w14:textId="77777777" w:rsidR="000902C0" w:rsidRPr="000902C0" w:rsidRDefault="000902C0" w:rsidP="000902C0">
            <w:r w:rsidRPr="000902C0">
              <w:t>One header + n prereq vector headers</w:t>
            </w:r>
          </w:p>
        </w:tc>
      </w:tr>
      <w:tr w:rsidR="000902C0" w:rsidRPr="000902C0" w14:paraId="69ABF1B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012FB4" w14:textId="77777777" w:rsidR="000902C0" w:rsidRPr="000902C0" w:rsidRDefault="000902C0" w:rsidP="000902C0">
            <w:r w:rsidRPr="000902C0">
              <w:t>Hash Table</w:t>
            </w:r>
          </w:p>
        </w:tc>
        <w:tc>
          <w:tcPr>
            <w:tcW w:w="0" w:type="auto"/>
            <w:vAlign w:val="center"/>
            <w:hideMark/>
          </w:tcPr>
          <w:p w14:paraId="668FD61E" w14:textId="77777777" w:rsidR="000902C0" w:rsidRPr="000902C0" w:rsidRDefault="000902C0" w:rsidP="000902C0">
            <w:r w:rsidRPr="000902C0">
              <w:t>O(B + n + r)</w:t>
            </w:r>
          </w:p>
        </w:tc>
        <w:tc>
          <w:tcPr>
            <w:tcW w:w="0" w:type="auto"/>
            <w:vAlign w:val="center"/>
            <w:hideMark/>
          </w:tcPr>
          <w:p w14:paraId="371632E9" w14:textId="77777777" w:rsidR="000902C0" w:rsidRPr="000902C0" w:rsidRDefault="000902C0" w:rsidP="000902C0">
            <w:r w:rsidRPr="000902C0">
              <w:t>B bucket pointers + n next pointers</w:t>
            </w:r>
          </w:p>
        </w:tc>
      </w:tr>
      <w:tr w:rsidR="000902C0" w:rsidRPr="000902C0" w14:paraId="5D2A12C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647729" w14:textId="77777777" w:rsidR="000902C0" w:rsidRPr="000902C0" w:rsidRDefault="000902C0" w:rsidP="000902C0">
            <w:r w:rsidRPr="000902C0">
              <w:t>BST</w:t>
            </w:r>
          </w:p>
        </w:tc>
        <w:tc>
          <w:tcPr>
            <w:tcW w:w="0" w:type="auto"/>
            <w:vAlign w:val="center"/>
            <w:hideMark/>
          </w:tcPr>
          <w:p w14:paraId="1D3C2189" w14:textId="77777777" w:rsidR="000902C0" w:rsidRPr="000902C0" w:rsidRDefault="000902C0" w:rsidP="000902C0">
            <w:r w:rsidRPr="000902C0">
              <w:t>O(n + r)</w:t>
            </w:r>
          </w:p>
        </w:tc>
        <w:tc>
          <w:tcPr>
            <w:tcW w:w="0" w:type="auto"/>
            <w:vAlign w:val="center"/>
            <w:hideMark/>
          </w:tcPr>
          <w:p w14:paraId="26DF3CBE" w14:textId="77777777" w:rsidR="000902C0" w:rsidRPr="000902C0" w:rsidRDefault="000902C0" w:rsidP="000902C0">
            <w:r w:rsidRPr="000902C0">
              <w:t>2n child pointers (left/right)</w:t>
            </w:r>
          </w:p>
        </w:tc>
      </w:tr>
    </w:tbl>
    <w:p w14:paraId="32200AC8" w14:textId="77777777" w:rsidR="000902C0" w:rsidRPr="000902C0" w:rsidRDefault="000902C0" w:rsidP="000902C0">
      <w:r w:rsidRPr="000902C0">
        <w:pict w14:anchorId="3A466B41">
          <v:rect id="_x0000_i1072" style="width:0;height:1.5pt" o:hralign="center" o:hrstd="t" o:hr="t" fillcolor="#a0a0a0" stroked="f"/>
        </w:pict>
      </w:r>
    </w:p>
    <w:p w14:paraId="124A5900" w14:textId="77777777" w:rsidR="000902C0" w:rsidRPr="000902C0" w:rsidRDefault="000902C0" w:rsidP="000902C0">
      <w:pPr>
        <w:rPr>
          <w:b/>
          <w:bCs/>
        </w:rPr>
      </w:pPr>
      <w:r w:rsidRPr="000902C0">
        <w:rPr>
          <w:b/>
          <w:bCs/>
        </w:rPr>
        <w:t>Aggregate Build-Time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5"/>
        <w:gridCol w:w="1908"/>
        <w:gridCol w:w="1718"/>
        <w:gridCol w:w="2606"/>
      </w:tblGrid>
      <w:tr w:rsidR="000902C0" w:rsidRPr="000902C0" w14:paraId="1C9207C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450D45" w14:textId="77777777" w:rsidR="000902C0" w:rsidRPr="000902C0" w:rsidRDefault="000902C0" w:rsidP="000902C0">
            <w:r w:rsidRPr="000902C0">
              <w:t>Structure</w:t>
            </w:r>
          </w:p>
        </w:tc>
        <w:tc>
          <w:tcPr>
            <w:tcW w:w="0" w:type="auto"/>
            <w:vAlign w:val="center"/>
            <w:hideMark/>
          </w:tcPr>
          <w:p w14:paraId="791AF9B6" w14:textId="77777777" w:rsidR="000902C0" w:rsidRPr="000902C0" w:rsidRDefault="000902C0" w:rsidP="000902C0">
            <w:r w:rsidRPr="000902C0">
              <w:t>Average Build Time</w:t>
            </w:r>
          </w:p>
        </w:tc>
        <w:tc>
          <w:tcPr>
            <w:tcW w:w="0" w:type="auto"/>
            <w:vAlign w:val="center"/>
            <w:hideMark/>
          </w:tcPr>
          <w:p w14:paraId="1AEABFAB" w14:textId="77777777" w:rsidR="000902C0" w:rsidRPr="000902C0" w:rsidRDefault="000902C0" w:rsidP="000902C0">
            <w:r w:rsidRPr="000902C0">
              <w:t>Worst Build Time</w:t>
            </w:r>
          </w:p>
        </w:tc>
        <w:tc>
          <w:tcPr>
            <w:tcW w:w="0" w:type="auto"/>
            <w:vAlign w:val="center"/>
            <w:hideMark/>
          </w:tcPr>
          <w:p w14:paraId="3AC7C309" w14:textId="77777777" w:rsidR="000902C0" w:rsidRPr="000902C0" w:rsidRDefault="000902C0" w:rsidP="000902C0">
            <w:r w:rsidRPr="000902C0">
              <w:t>Memory Notes</w:t>
            </w:r>
          </w:p>
        </w:tc>
      </w:tr>
      <w:tr w:rsidR="000902C0" w:rsidRPr="000902C0" w14:paraId="46A1C6D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4189DB" w14:textId="77777777" w:rsidR="000902C0" w:rsidRPr="000902C0" w:rsidRDefault="000902C0" w:rsidP="000902C0">
            <w:r w:rsidRPr="000902C0">
              <w:t>Vector</w:t>
            </w:r>
          </w:p>
        </w:tc>
        <w:tc>
          <w:tcPr>
            <w:tcW w:w="0" w:type="auto"/>
            <w:vAlign w:val="center"/>
            <w:hideMark/>
          </w:tcPr>
          <w:p w14:paraId="5252563F" w14:textId="77777777" w:rsidR="000902C0" w:rsidRPr="000902C0" w:rsidRDefault="000902C0" w:rsidP="000902C0">
            <w:r w:rsidRPr="000902C0">
              <w:t>O(n + r)</w:t>
            </w:r>
          </w:p>
        </w:tc>
        <w:tc>
          <w:tcPr>
            <w:tcW w:w="0" w:type="auto"/>
            <w:vAlign w:val="center"/>
            <w:hideMark/>
          </w:tcPr>
          <w:p w14:paraId="3BC397DD" w14:textId="77777777" w:rsidR="000902C0" w:rsidRPr="000902C0" w:rsidRDefault="000902C0" w:rsidP="000902C0">
            <w:r w:rsidRPr="000902C0">
              <w:t>O(n + r)</w:t>
            </w:r>
          </w:p>
        </w:tc>
        <w:tc>
          <w:tcPr>
            <w:tcW w:w="0" w:type="auto"/>
            <w:vAlign w:val="center"/>
            <w:hideMark/>
          </w:tcPr>
          <w:p w14:paraId="59A5BF1E" w14:textId="77777777" w:rsidR="000902C0" w:rsidRPr="000902C0" w:rsidRDefault="000902C0" w:rsidP="000902C0">
            <w:r w:rsidRPr="000902C0">
              <w:t>Smallest memory footprint</w:t>
            </w:r>
          </w:p>
        </w:tc>
      </w:tr>
      <w:tr w:rsidR="000902C0" w:rsidRPr="000902C0" w14:paraId="798A3D2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558031" w14:textId="77777777" w:rsidR="000902C0" w:rsidRPr="000902C0" w:rsidRDefault="000902C0" w:rsidP="000902C0">
            <w:r w:rsidRPr="000902C0">
              <w:t>Hash Table</w:t>
            </w:r>
          </w:p>
        </w:tc>
        <w:tc>
          <w:tcPr>
            <w:tcW w:w="0" w:type="auto"/>
            <w:vAlign w:val="center"/>
            <w:hideMark/>
          </w:tcPr>
          <w:p w14:paraId="3623B516" w14:textId="77777777" w:rsidR="000902C0" w:rsidRPr="000902C0" w:rsidRDefault="000902C0" w:rsidP="000902C0">
            <w:r w:rsidRPr="000902C0">
              <w:t>O(n + r)</w:t>
            </w:r>
          </w:p>
        </w:tc>
        <w:tc>
          <w:tcPr>
            <w:tcW w:w="0" w:type="auto"/>
            <w:vAlign w:val="center"/>
            <w:hideMark/>
          </w:tcPr>
          <w:p w14:paraId="12E6EC4E" w14:textId="77777777" w:rsidR="000902C0" w:rsidRPr="000902C0" w:rsidRDefault="000902C0" w:rsidP="000902C0">
            <w:r w:rsidRPr="000902C0">
              <w:t>O(n² + r)</w:t>
            </w:r>
          </w:p>
        </w:tc>
        <w:tc>
          <w:tcPr>
            <w:tcW w:w="0" w:type="auto"/>
            <w:vAlign w:val="center"/>
            <w:hideMark/>
          </w:tcPr>
          <w:p w14:paraId="4004219C" w14:textId="77777777" w:rsidR="000902C0" w:rsidRPr="000902C0" w:rsidRDefault="000902C0" w:rsidP="000902C0">
            <w:r w:rsidRPr="000902C0">
              <w:t>Bucket + chain overhead</w:t>
            </w:r>
          </w:p>
        </w:tc>
      </w:tr>
      <w:tr w:rsidR="000902C0" w:rsidRPr="000902C0" w14:paraId="1A61777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580490" w14:textId="77777777" w:rsidR="000902C0" w:rsidRPr="000902C0" w:rsidRDefault="000902C0" w:rsidP="000902C0">
            <w:r w:rsidRPr="000902C0">
              <w:t>BST (Unbalanced)</w:t>
            </w:r>
          </w:p>
        </w:tc>
        <w:tc>
          <w:tcPr>
            <w:tcW w:w="0" w:type="auto"/>
            <w:vAlign w:val="center"/>
            <w:hideMark/>
          </w:tcPr>
          <w:p w14:paraId="16B3DF9B" w14:textId="77777777" w:rsidR="000902C0" w:rsidRPr="000902C0" w:rsidRDefault="000902C0" w:rsidP="000902C0">
            <w:r w:rsidRPr="000902C0">
              <w:t>O(n log n + r)</w:t>
            </w:r>
          </w:p>
        </w:tc>
        <w:tc>
          <w:tcPr>
            <w:tcW w:w="0" w:type="auto"/>
            <w:vAlign w:val="center"/>
            <w:hideMark/>
          </w:tcPr>
          <w:p w14:paraId="0D96083E" w14:textId="77777777" w:rsidR="000902C0" w:rsidRPr="000902C0" w:rsidRDefault="000902C0" w:rsidP="000902C0">
            <w:r w:rsidRPr="000902C0">
              <w:t>O(n² + r)</w:t>
            </w:r>
          </w:p>
        </w:tc>
        <w:tc>
          <w:tcPr>
            <w:tcW w:w="0" w:type="auto"/>
            <w:vAlign w:val="center"/>
            <w:hideMark/>
          </w:tcPr>
          <w:p w14:paraId="4FC6D836" w14:textId="77777777" w:rsidR="000902C0" w:rsidRPr="000902C0" w:rsidRDefault="000902C0" w:rsidP="000902C0">
            <w:r w:rsidRPr="000902C0">
              <w:t>2 pointers per node</w:t>
            </w:r>
          </w:p>
        </w:tc>
      </w:tr>
    </w:tbl>
    <w:p w14:paraId="283106FE" w14:textId="77777777" w:rsidR="000902C0" w:rsidRPr="000902C0" w:rsidRDefault="000902C0" w:rsidP="000902C0">
      <w:r w:rsidRPr="000902C0">
        <w:pict w14:anchorId="3A8D75DB">
          <v:rect id="_x0000_i1073" style="width:0;height:1.5pt" o:hralign="center" o:hrstd="t" o:hr="t" fillcolor="#a0a0a0" stroked="f"/>
        </w:pict>
      </w:r>
    </w:p>
    <w:p w14:paraId="369CA3DF" w14:textId="77777777" w:rsidR="002E75BE" w:rsidRDefault="002E75BE" w:rsidP="000902C0">
      <w:pPr>
        <w:rPr>
          <w:b/>
          <w:bCs/>
        </w:rPr>
      </w:pPr>
    </w:p>
    <w:p w14:paraId="7CBA5C9A" w14:textId="77777777" w:rsidR="002E75BE" w:rsidRDefault="002E75BE" w:rsidP="000902C0">
      <w:pPr>
        <w:rPr>
          <w:b/>
          <w:bCs/>
        </w:rPr>
      </w:pPr>
    </w:p>
    <w:p w14:paraId="7BE6144A" w14:textId="324784B2" w:rsidR="000902C0" w:rsidRPr="000902C0" w:rsidRDefault="000902C0" w:rsidP="000902C0">
      <w:pPr>
        <w:rPr>
          <w:b/>
          <w:bCs/>
        </w:rPr>
      </w:pPr>
      <w:r w:rsidRPr="000902C0">
        <w:rPr>
          <w:b/>
          <w:bCs/>
        </w:rPr>
        <w:lastRenderedPageBreak/>
        <w:t>Interpretation</w:t>
      </w:r>
    </w:p>
    <w:p w14:paraId="44A548CD" w14:textId="77777777" w:rsidR="000902C0" w:rsidRPr="000902C0" w:rsidRDefault="000902C0" w:rsidP="000902C0">
      <w:pPr>
        <w:numPr>
          <w:ilvl w:val="0"/>
          <w:numId w:val="10"/>
        </w:numPr>
      </w:pPr>
      <w:r w:rsidRPr="000902C0">
        <w:rPr>
          <w:b/>
          <w:bCs/>
        </w:rPr>
        <w:t>Vector</w:t>
      </w:r>
      <w:r w:rsidRPr="000902C0">
        <w:t xml:space="preserve"> is fastest and simplest to build but slowest for lookups.</w:t>
      </w:r>
    </w:p>
    <w:p w14:paraId="13E6CC4C" w14:textId="77777777" w:rsidR="000902C0" w:rsidRPr="000902C0" w:rsidRDefault="000902C0" w:rsidP="000902C0">
      <w:pPr>
        <w:numPr>
          <w:ilvl w:val="0"/>
          <w:numId w:val="10"/>
        </w:numPr>
      </w:pPr>
      <w:r w:rsidRPr="000902C0">
        <w:rPr>
          <w:b/>
          <w:bCs/>
        </w:rPr>
        <w:t>Hash Table</w:t>
      </w:r>
      <w:r w:rsidRPr="000902C0">
        <w:t xml:space="preserve"> achieves best average build and lookup times with moderate pointer cost.</w:t>
      </w:r>
    </w:p>
    <w:p w14:paraId="183841B3" w14:textId="77777777" w:rsidR="000902C0" w:rsidRPr="000902C0" w:rsidRDefault="000902C0" w:rsidP="000902C0">
      <w:pPr>
        <w:numPr>
          <w:ilvl w:val="0"/>
          <w:numId w:val="10"/>
        </w:numPr>
      </w:pPr>
      <w:r w:rsidRPr="000902C0">
        <w:rPr>
          <w:b/>
          <w:bCs/>
        </w:rPr>
        <w:t>BST</w:t>
      </w:r>
      <w:r w:rsidRPr="000902C0">
        <w:t xml:space="preserve"> maintains sorted order automatically but risks quadratic performance if unbalanced.</w:t>
      </w:r>
    </w:p>
    <w:p w14:paraId="77365E66" w14:textId="147F8C24" w:rsidR="000902C0" w:rsidRDefault="000902C0" w:rsidP="000902C0">
      <w:r w:rsidRPr="000902C0">
        <w:t xml:space="preserve">Overall, the </w:t>
      </w:r>
      <w:r w:rsidRPr="000902C0">
        <w:rPr>
          <w:b/>
          <w:bCs/>
        </w:rPr>
        <w:t>Hash Table</w:t>
      </w:r>
      <w:r w:rsidRPr="000902C0">
        <w:t xml:space="preserve"> remains the most efficient and robust for the ABCU Advising Program under typical conditions, balancing speed and structure integrity while offering manageable memory overhead.</w:t>
      </w:r>
    </w:p>
    <w:p w14:paraId="720D807D" w14:textId="3286C4BD" w:rsidR="00DF3AB8" w:rsidRDefault="00000000">
      <w:pPr>
        <w:pStyle w:val="Heading2"/>
        <w:spacing w:line="480" w:lineRule="auto"/>
      </w:pPr>
      <w:r>
        <w:t>6) Advantages, Disadvantages, Recommendation</w:t>
      </w:r>
    </w:p>
    <w:p w14:paraId="0B073C84" w14:textId="77777777" w:rsidR="00DF3AB8" w:rsidRDefault="00000000">
      <w:pPr>
        <w:spacing w:line="480" w:lineRule="auto"/>
      </w:pPr>
      <w:r>
        <w:rPr>
          <w:b/>
        </w:rPr>
        <w:t xml:space="preserve">Vector — </w:t>
      </w:r>
      <w:r>
        <w:t xml:space="preserve">Simple; contiguous memory; trivial to sort for Option 2; linear search for Option 3; excellent cache locality. Disadvantages: O(n) lookups for courses and prerequisites; repeated linear scans inside prerequisite printing. </w:t>
      </w:r>
    </w:p>
    <w:p w14:paraId="2FA9463B" w14:textId="77777777" w:rsidR="00DF3AB8" w:rsidRDefault="00000000">
      <w:pPr>
        <w:spacing w:line="480" w:lineRule="auto"/>
      </w:pPr>
      <w:r>
        <w:rPr>
          <w:b/>
        </w:rPr>
        <w:t xml:space="preserve">Hash Table — </w:t>
      </w:r>
      <w:r>
        <w:t>Fast average-case lookup/insert for Option 3 and cross-reference validation; straightforward implementation. Disadvantages: Requires gathering and sorting keys to print Option 2; worst-case performance degrades with poor hashing; extra pointer memory.</w:t>
      </w:r>
    </w:p>
    <w:p w14:paraId="0BF81AB5" w14:textId="77777777" w:rsidR="00DF3AB8" w:rsidRDefault="00000000">
      <w:pPr>
        <w:spacing w:line="480" w:lineRule="auto"/>
      </w:pPr>
      <w:r>
        <w:rPr>
          <w:b/>
        </w:rPr>
        <w:t xml:space="preserve">Binary Search Tree — </w:t>
      </w:r>
      <w:r>
        <w:t>Naturally maintains alphanumeric order: in-order traversal prints Option 2 without an explicit sort; reasonable average lookups for Option 3. Disadvantages: Unbalanced tree can degrade to O(n) operations; more complex than vector; pointer overhead.</w:t>
      </w:r>
    </w:p>
    <w:p w14:paraId="482539FD" w14:textId="77777777" w:rsidR="00DF3AB8" w:rsidRDefault="00000000">
      <w:pPr>
        <w:spacing w:line="480" w:lineRule="auto"/>
      </w:pPr>
      <w:r>
        <w:rPr>
          <w:b/>
        </w:rPr>
        <w:t xml:space="preserve">Recommendation — </w:t>
      </w:r>
      <w:r>
        <w:t>Use the Hash Table as the primary structure for the coding phase. Rationale: average-case O(1) lookups speed up Option 3 and prerequisite cross-referencing; Option 2 remains efficient by collecting keys and sorting once (O(n log n)). If a library balanced tree is available, that would be an equally strong choice because it guarantees O(log n) operations and prints in sorted order natively. For a from-scratch BST per milestone assumptions, hash table is more robust.</w:t>
      </w:r>
    </w:p>
    <w:sectPr w:rsidR="00DF3AB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533D0200"/>
    <w:multiLevelType w:val="multilevel"/>
    <w:tmpl w:val="DE807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5467306">
    <w:abstractNumId w:val="8"/>
  </w:num>
  <w:num w:numId="2" w16cid:durableId="443616416">
    <w:abstractNumId w:val="6"/>
  </w:num>
  <w:num w:numId="3" w16cid:durableId="265575681">
    <w:abstractNumId w:val="5"/>
  </w:num>
  <w:num w:numId="4" w16cid:durableId="1143158307">
    <w:abstractNumId w:val="4"/>
  </w:num>
  <w:num w:numId="5" w16cid:durableId="1559319299">
    <w:abstractNumId w:val="7"/>
  </w:num>
  <w:num w:numId="6" w16cid:durableId="134106320">
    <w:abstractNumId w:val="3"/>
  </w:num>
  <w:num w:numId="7" w16cid:durableId="957099796">
    <w:abstractNumId w:val="2"/>
  </w:num>
  <w:num w:numId="8" w16cid:durableId="399641857">
    <w:abstractNumId w:val="1"/>
  </w:num>
  <w:num w:numId="9" w16cid:durableId="480001453">
    <w:abstractNumId w:val="0"/>
  </w:num>
  <w:num w:numId="10" w16cid:durableId="10663023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34B21"/>
    <w:rsid w:val="0006063C"/>
    <w:rsid w:val="000902C0"/>
    <w:rsid w:val="0015074B"/>
    <w:rsid w:val="0029639D"/>
    <w:rsid w:val="002E75BE"/>
    <w:rsid w:val="00326F90"/>
    <w:rsid w:val="00372898"/>
    <w:rsid w:val="00714F48"/>
    <w:rsid w:val="009F0106"/>
    <w:rsid w:val="00AA1D8D"/>
    <w:rsid w:val="00B47730"/>
    <w:rsid w:val="00CB0664"/>
    <w:rsid w:val="00DF3AB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3E5F84"/>
  <w14:defaultImageDpi w14:val="300"/>
  <w15:docId w15:val="{8FDE2A2E-B1CA-48FB-997C-6D1975B35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</Pages>
  <Words>2376</Words>
  <Characters>13548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15893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Buck, Tyler</cp:lastModifiedBy>
  <cp:revision>3</cp:revision>
  <dcterms:created xsi:type="dcterms:W3CDTF">2025-10-16T23:42:00Z</dcterms:created>
  <dcterms:modified xsi:type="dcterms:W3CDTF">2025-10-16T23:44:00Z</dcterms:modified>
  <cp:category/>
</cp:coreProperties>
</file>